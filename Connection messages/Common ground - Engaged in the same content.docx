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Template #1</w:t>
      </w:r>
      <w:r>
        <w:br/>
      </w:r>
      <w:r>
        <w:t>Hey {first_name},</w:t>
      </w:r>
      <w:r>
        <w:br/>
      </w:r>
      <w:r>
        <w:t>I saw you’re a {job_title}, enthusiastic about (area of interests).</w:t>
      </w:r>
      <w:r>
        <w:br/>
      </w:r>
      <w:r>
        <w:t>That seems like a familiar mix to me. My name is {first_name}, I’m in (business field). It would be great to connect and stay in touch.</w:t>
      </w:r>
      <w:r>
        <w:br/>
      </w:r>
      <w:r/>
      <w:r>
        <w:br/>
      </w:r>
      <w:r/>
      <w:r>
        <w:br/>
      </w:r>
      <w:r>
        <w:rPr>
          <w:b/>
        </w:rPr>
        <w:t>Template #2</w:t>
      </w:r>
      <w:r>
        <w:br/>
      </w:r>
      <w:r>
        <w:t>Hi {first_name}!</w:t>
      </w:r>
      <w:r>
        <w:br/>
      </w:r>
      <w:r/>
      <w:r>
        <w:br/>
      </w:r>
      <w:r>
        <w:t>I saw you liked a post by (author) on (specify topic). Great stuff!I too found it pretty insightful. Let’s connect, I see we can learn from each other.</w:t>
      </w:r>
      <w:r>
        <w:br/>
      </w:r>
      <w:r/>
      <w:r>
        <w:br/>
      </w:r>
      <w:r>
        <w:t>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