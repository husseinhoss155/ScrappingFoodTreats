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Template #1</w:t>
      </w:r>
      <w:r>
        <w:br/>
      </w:r>
      <w:r>
        <w:t>Hello {first_name},</w:t>
      </w:r>
      <w:r>
        <w:br/>
      </w:r>
      <w:r/>
      <w:r>
        <w:br/>
      </w:r>
      <w:r>
        <w:t>Let's stay connected on this professional platform. I work with (specify - a few words about product, your company). Would love to have an occasional chat.</w:t>
      </w:r>
      <w:r>
        <w:br/>
      </w:r>
      <w:r/>
      <w:r>
        <w:br/>
      </w:r>
      <w:r>
        <w:t>{my_first_name}.</w:t>
      </w:r>
      <w:r>
        <w:br/>
      </w:r>
      <w:r/>
      <w:r>
        <w:br/>
      </w:r>
      <w:r/>
      <w:r>
        <w:br/>
      </w:r>
      <w:r>
        <w:rPr>
          <w:b/>
        </w:rPr>
        <w:t>Template #2</w:t>
      </w:r>
      <w:r>
        <w:br/>
      </w:r>
      <w:r>
        <w:t>Hello {first_name},</w:t>
      </w:r>
      <w:r>
        <w:br/>
      </w:r>
      <w:r/>
      <w:r>
        <w:br/>
      </w:r>
      <w:r>
        <w:t>I’m expanding my professional network and would love to connect with you and learn from each other.</w:t>
      </w:r>
      <w:r>
        <w:br/>
      </w:r>
      <w:r/>
      <w:r>
        <w:br/>
      </w:r>
      <w:r>
        <w:t>{my_first_name}.</w:t>
      </w:r>
      <w:r>
        <w:br/>
      </w:r>
      <w:r/>
      <w:r>
        <w:br/>
      </w:r>
      <w:r/>
      <w:r>
        <w:br/>
      </w:r>
      <w:r>
        <w:rPr>
          <w:b/>
        </w:rPr>
        <w:t>Template #3</w:t>
      </w:r>
      <w:r>
        <w:br/>
      </w:r>
      <w:r>
        <w:t>Hello {first_name}. I’m a {my_job_title}. Would love to have you in my professional network and grow together.</w:t>
      </w:r>
      <w:r>
        <w:br/>
      </w:r>
      <w:r/>
      <w:r>
        <w:br/>
      </w:r>
      <w:r>
        <w:t>{my_first_name}.</w:t>
      </w:r>
      <w:r>
        <w:br/>
      </w:r>
      <w:r/>
      <w:r>
        <w:br/>
      </w:r>
      <w:r/>
      <w:r>
        <w:br/>
      </w:r>
      <w:r>
        <w:rPr>
          <w:b/>
        </w:rPr>
        <w:t>Template #4</w:t>
      </w:r>
      <w:r>
        <w:br/>
      </w:r>
      <w:r>
        <w:t>Hello {first_name},</w:t>
      </w:r>
      <w:r>
        <w:br/>
      </w:r>
      <w:r>
        <w:t>My name is {my_first_name}. Looking through your profile, I can see we have much in common. I’m a {my_job_title}. Would be glad to connect!</w:t>
      </w:r>
      <w:r>
        <w:br/>
      </w:r>
      <w:r/>
      <w:r>
        <w:br/>
      </w:r>
      <w:r/>
      <w:r>
        <w:br/>
      </w:r>
      <w:r>
        <w:rPr>
          <w:b/>
        </w:rPr>
        <w:t>Template #5</w:t>
      </w:r>
      <w:r>
        <w:br/>
      </w:r>
      <w:r>
        <w:t>Hello {first_name},</w:t>
      </w:r>
      <w:r>
        <w:br/>
      </w:r>
      <w:r/>
      <w:r>
        <w:br/>
      </w:r>
      <w:r>
        <w:t>My name is {my_first_name}, I’m a {my_job_title} in love with great digital products. In my spare time I (specify)</w:t>
      </w:r>
      <w:r>
        <w:br/>
      </w:r>
      <w:r/>
      <w:r>
        <w:br/>
      </w:r>
      <w:r>
        <w:t>Would be happy to connect!</w:t>
      </w:r>
      <w:r>
        <w:br/>
      </w:r>
      <w:r/>
      <w:r>
        <w:br/>
      </w:r>
      <w:r/>
      <w:r>
        <w:br/>
      </w:r>
      <w:r>
        <w:rPr>
          <w:b/>
        </w:rPr>
        <w:t>Template #6</w:t>
      </w:r>
      <w:r>
        <w:br/>
      </w:r>
      <w:r>
        <w:t>Hey {first_name}, just saw your profile because of a mutual connection we have. I’m {my_first_name}, I’m {my_job_title} at {my_company_name}.</w:t>
      </w:r>
      <w:r>
        <w:br/>
      </w:r>
      <w:r>
        <w:t>Would be glad to have you in my network.</w:t>
      </w:r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