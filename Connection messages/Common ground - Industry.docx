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Hey {first_name}, great to see that you’re also in the (industry). My company operates in (specify which cities) and I’d love to connect with you and stay in touch!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Hello {first_name},</w:t>
      </w:r>
      <w:r>
        <w:br/>
      </w:r>
      <w:r/>
      <w:r>
        <w:br/>
      </w:r>
      <w:r>
        <w:t>Would love to connect with like-minded professionals from the (industry).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