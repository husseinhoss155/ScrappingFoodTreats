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Template #1</w:t>
      </w:r>
      <w:r>
        <w:br/>
      </w:r>
      <w:r>
        <w:t>Hey there {first_name}!</w:t>
      </w:r>
      <w:r>
        <w:br/>
      </w:r>
      <w:r>
        <w:t>I see we’re both members of the Facebook group (group name). I reached out to you as a fellow user interested in (mutual interest).</w:t>
      </w:r>
      <w:r>
        <w:br/>
      </w:r>
      <w:r>
        <w:t>It would be great to connect with a like-minded person!</w:t>
      </w:r>
      <w:r>
        <w:br/>
      </w:r>
      <w:r>
        <w:t>{my_first_name}</w:t>
      </w:r>
      <w:r>
        <w:br/>
      </w:r>
      <w:r/>
      <w:r>
        <w:br/>
      </w:r>
      <w:r/>
      <w:r>
        <w:br/>
      </w:r>
      <w:r>
        <w:rPr>
          <w:b/>
        </w:rPr>
        <w:t>Template #2</w:t>
      </w:r>
      <w:r>
        <w:br/>
      </w:r>
      <w:r>
        <w:t>Hey {first_name}, I found you in this group https://bit.ly/linktotheresource.</w:t>
      </w:r>
      <w:r>
        <w:br/>
      </w:r>
      <w:r>
        <w:t>Do you find it useful? I’ve just joined.</w:t>
      </w:r>
      <w:r>
        <w:br/>
      </w:r>
      <w:r>
        <w:t>Scrolled through your profile and it gave me the feeling we have some things in common. I’m sure we can grow together.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