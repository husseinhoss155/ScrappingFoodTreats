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Template #1</w:t>
      </w:r>
      <w:r>
        <w:br/>
      </w:r>
      <w:r>
        <w:t>Hello {first_name}, I would love to see attendees from this event [link] in my professional network. I think we have much in common and can grow together.</w:t>
      </w:r>
      <w:r>
        <w:br/>
      </w:r>
      <w:r/>
      <w:r>
        <w:br/>
      </w:r>
      <w:r>
        <w:t>I’m a {my_job_title} at {my_company_name}.</w:t>
      </w:r>
      <w:r>
        <w:br/>
      </w:r>
      <w:r/>
      <w:r>
        <w:br/>
      </w:r>
      <w:r>
        <w:t>Hope we can connect and become friends-in-growth!</w:t>
      </w:r>
      <w:r>
        <w:br/>
      </w:r>
      <w:r/>
      <w:r>
        <w:br/>
      </w:r>
      <w:r/>
      <w:r>
        <w:br/>
      </w:r>
      <w:r>
        <w:rPr>
          <w:b/>
        </w:rPr>
        <w:t>Template #2</w:t>
      </w:r>
      <w:r>
        <w:br/>
      </w:r>
      <w:r>
        <w:t>Hell {first_name},</w:t>
      </w:r>
      <w:r>
        <w:br/>
      </w:r>
      <w:r>
        <w:t>Found you among attendees here https://bit.ly/linktotheresource.</w:t>
      </w:r>
      <w:r>
        <w:br/>
      </w:r>
      <w:r>
        <w:t>Would be great to get connected here and share some insights from time to time!</w:t>
      </w:r>
      <w:r>
        <w:br/>
      </w:r>
      <w:r/>
      <w:r>
        <w:br/>
      </w:r>
      <w:r>
        <w:t>Nice to meet you :)</w:t>
      </w:r>
      <w:r>
        <w:br/>
      </w:r>
      <w:r/>
      <w:r>
        <w:br/>
      </w:r>
      <w:r/>
      <w:r>
        <w:br/>
      </w:r>
      <w:r>
        <w:rPr>
          <w:b/>
        </w:rPr>
        <w:t>Template #3</w:t>
      </w:r>
      <w:r>
        <w:br/>
      </w:r>
      <w:r>
        <w:t>Hello {first_name},</w:t>
      </w:r>
      <w:r>
        <w:br/>
      </w:r>
      <w:r/>
      <w:r>
        <w:br/>
      </w:r>
      <w:r>
        <w:t>Brushing through participants of this event https://bit.ly/linktotheresource. I’m interested in (topics).</w:t>
      </w:r>
      <w:r>
        <w:br/>
      </w:r>
      <w:r/>
      <w:r>
        <w:br/>
      </w:r>
      <w:r>
        <w:t>Would be glad to connect with you and learn from each other!</w:t>
      </w:r>
      <w:r>
        <w:br/>
      </w:r>
      <w:r/>
      <w:r>
        <w:br/>
      </w:r>
      <w:r>
        <w:t>Sincerely,</w:t>
      </w:r>
      <w:r>
        <w:br/>
      </w:r>
      <w:r>
        <w:t>{my_first_name}.</w:t>
      </w:r>
      <w:r>
        <w:br/>
      </w:r>
      <w:r/>
      <w:r>
        <w:br/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