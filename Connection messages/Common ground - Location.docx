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Template #1</w:t>
      </w:r>
      <w:r>
        <w:br/>
      </w:r>
      <w:r>
        <w:t>Hello {first_name},</w:t>
      </w:r>
      <w:r>
        <w:br/>
      </w:r>
      <w:r/>
      <w:r>
        <w:br/>
      </w:r>
      <w:r>
        <w:t>Your name has popped up multiple times amongst my suggestions.</w:t>
      </w:r>
      <w:r>
        <w:br/>
      </w:r>
      <w:r>
        <w:t>I'm looking to expand my network in {location} since our office is expanding there.</w:t>
      </w:r>
      <w:r>
        <w:br/>
      </w:r>
      <w:r/>
      <w:r>
        <w:br/>
      </w:r>
      <w:r>
        <w:t>Hope to connect,</w:t>
      </w:r>
      <w:r>
        <w:br/>
      </w:r>
      <w:r>
        <w:t>Best,</w:t>
      </w:r>
      <w:r>
        <w:br/>
      </w:r>
      <w:r>
        <w:t>{my_first_name}.</w:t>
      </w:r>
      <w:r>
        <w:br/>
      </w:r>
      <w:r/>
      <w:r>
        <w:br/>
      </w:r>
      <w:r/>
      <w:r>
        <w:br/>
      </w:r>
      <w:r>
        <w:rPr>
          <w:b/>
        </w:rPr>
        <w:t>Template #2</w:t>
      </w:r>
      <w:r>
        <w:br/>
      </w:r>
      <w:r>
        <w:t>Hello {first_name},</w:t>
      </w:r>
      <w:r>
        <w:br/>
      </w:r>
      <w:r>
        <w:t>I’m currently at {my_location} and discovering my opportunities to connect with like-minded people. Hope we can connect and stay in touch!</w:t>
      </w:r>
      <w:r>
        <w:br/>
      </w:r>
      <w:r>
        <w:t>{my_first_name}</w:t>
      </w:r>
      <w:r>
        <w:br/>
      </w:r>
      <w:r/>
      <w:r>
        <w:br/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