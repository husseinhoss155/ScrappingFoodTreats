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Template #1</w:t>
      </w:r>
      <w:r>
        <w:br/>
      </w:r>
      <w:r>
        <w:t>Hello {first_name}, big fan of the work you and your team do at {company_name}.</w:t>
      </w:r>
      <w:r>
        <w:br/>
      </w:r>
      <w:r>
        <w:t>Always looking to connect with industry leading storytellers!</w:t>
      </w:r>
      <w:r>
        <w:br/>
      </w:r>
      <w:r>
        <w:t>Best,</w:t>
      </w:r>
      <w:r>
        <w:br/>
      </w:r>
      <w:r>
        <w:t>{my_first_name}</w:t>
      </w:r>
      <w:r>
        <w:br/>
      </w:r>
      <w:r/>
      <w:r>
        <w:br/>
      </w:r>
      <w:r/>
      <w:r>
        <w:br/>
      </w:r>
      <w:r>
        <w:rPr>
          <w:b/>
        </w:rPr>
        <w:t>Template #2</w:t>
      </w:r>
      <w:r>
        <w:br/>
      </w:r>
      <w:r>
        <w:t>Hello {first_name},</w:t>
      </w:r>
      <w:r>
        <w:br/>
      </w:r>
      <w:r>
        <w:t>Being a big fan of {company_name} myself, I’d like to connect with its frontrunners.</w:t>
      </w:r>
      <w:r>
        <w:br/>
      </w:r>
      <w:r>
        <w:t>My name is {my_first_name}, I work in (industry).</w:t>
      </w:r>
      <w:r>
        <w:br/>
      </w:r>
      <w:r/>
      <w:r>
        <w:br/>
      </w:r>
      <w:r>
        <w:t>Delighted to meet you and hope we can connect and grow together!</w:t>
      </w:r>
      <w:r>
        <w:br/>
      </w:r>
      <w:r/>
      <w:r>
        <w:br/>
      </w:r>
      <w:r/>
      <w:r>
        <w:br/>
      </w:r>
      <w:r>
        <w:rPr>
          <w:b/>
        </w:rPr>
        <w:t>Template #3</w:t>
      </w:r>
      <w:r>
        <w:br/>
      </w:r>
      <w:r>
        <w:t>Hello {first_name},</w:t>
      </w:r>
      <w:r>
        <w:br/>
      </w:r>
      <w:r>
        <w:t>Just wanted to connect because I’m a big fan of {company_name}.</w:t>
      </w:r>
      <w:r>
        <w:br/>
      </w:r>
      <w:r>
        <w:t>Hope we can connect and learn from each other!</w:t>
      </w:r>
      <w:r>
        <w:br/>
      </w:r>
      <w:r/>
      <w:r>
        <w:br/>
      </w:r>
      <w:r/>
      <w:r>
        <w:br/>
      </w:r>
      <w:r>
        <w:rPr>
          <w:b/>
        </w:rPr>
        <w:t>Template #4</w:t>
      </w:r>
      <w:r>
        <w:br/>
      </w:r>
      <w:r>
        <w:t>Hello {first_name},</w:t>
      </w:r>
      <w:r>
        <w:br/>
      </w:r>
      <w:r>
        <w:t>Love what you’re doing at {company_name}.</w:t>
      </w:r>
      <w:r>
        <w:br/>
      </w:r>
      <w:r>
        <w:t>Hope we can connect and grow together.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