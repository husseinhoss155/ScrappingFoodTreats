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Found you in this group https://bit.ly/linktotheresource.</w:t>
      </w:r>
      <w:r>
        <w:br/>
      </w:r>
      <w:r>
        <w:t>I’m just expanding my network with like-minded people. Would be cool to connect with you and have an occasional chat some time.</w:t>
      </w:r>
      <w:r>
        <w:br/>
      </w:r>
      <w:r/>
      <w:r>
        <w:br/>
      </w:r>
      <w:r>
        <w:t>{first_name}.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{first_name}!</w:t>
      </w:r>
      <w:r>
        <w:br/>
      </w:r>
      <w:r>
        <w:t>Thank you for accepting my request 😊</w:t>
      </w:r>
      <w:r>
        <w:br/>
      </w:r>
      <w:r/>
      <w:r>
        <w:br/>
      </w:r>
      <w:r>
        <w:t>I’m a {my_job_title}, working on [specify].</w:t>
      </w:r>
      <w:r>
        <w:br/>
      </w:r>
      <w:r>
        <w:t>What about you?</w:t>
      </w:r>
      <w:r>
        <w:br/>
      </w:r>
      <w:r>
        <w:rPr>
          <w:b/>
        </w:rPr>
        <w:t>3 Step. Inviting to join an event</w:t>
      </w:r>
      <w:r>
        <w:br/>
      </w:r>
      <w:r>
        <w:t>Hey {first_name},</w:t>
      </w:r>
      <w:r>
        <w:br/>
      </w:r>
      <w:r>
        <w:t>Just thought you might be interested in joining my webinar on [specify topic and name].(Tell about which results you’ve managed to achieve using the method you’re going to describe on your webinar, be specific).</w:t>
      </w:r>
      <w:r>
        <w:br/>
      </w:r>
      <w:r>
        <w:t>It would be great to see you there!</w:t>
      </w:r>
      <w:r>
        <w:br/>
      </w:r>
      <w:r>
        <w:t>The registration is free. https://bit.ly/linktowebinar.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4 Step. Follow-up</w:t>
      </w:r>
      <w:r>
        <w:br/>
      </w:r>
      <w:r>
        <w:t>Hey {first_name},</w:t>
      </w:r>
      <w:r>
        <w:br/>
      </w:r>
      <w:r/>
      <w:r>
        <w:br/>
      </w:r>
      <w:r>
        <w:t>Just wanted to check in on our chat, since there were no replies.</w:t>
      </w:r>
      <w:r>
        <w:br/>
      </w:r>
      <w:r/>
      <w:r>
        <w:br/>
      </w:r>
      <w:r>
        <w:t>Maybe the message got lost. My webinar starts soon, on [day], [time].</w:t>
      </w:r>
      <w:r>
        <w:br/>
      </w:r>
      <w:r/>
      <w:r>
        <w:br/>
      </w:r>
      <w:r>
        <w:t>If you feel like joining us, the link that doesn’t expire is here https://bit.ly/linktowebinar.</w:t>
      </w:r>
      <w:r>
        <w:br/>
      </w:r>
      <w:r/>
      <w:r>
        <w:br/>
      </w:r>
      <w:r>
        <w:t>Have a great day!</w:t>
      </w:r>
      <w:r>
        <w:br/>
      </w:r>
      <w:r/>
      <w:r>
        <w:br/>
      </w:r>
      <w:r>
        <w:t>{my_first_name}.</w:t>
      </w:r>
      <w:r>
        <w:br/>
      </w:r>
      <w:r>
        <w:rPr>
          <w:b/>
        </w:rPr>
        <w:t>5 Step. Break-up</w:t>
      </w:r>
      <w:r>
        <w:br/>
      </w:r>
      <w:r>
        <w:t>Hey {first_name},</w:t>
      </w:r>
      <w:r>
        <w:br/>
      </w:r>
      <w:r/>
      <w:r>
        <w:br/>
      </w:r>
      <w:r>
        <w:t>I feel like you’re not interested in communication that’s totally ok. I wish you to achieve new heights in your career. If you ever want to chat - feel free to drop a line.</w:t>
      </w:r>
      <w:r>
        <w:br/>
      </w:r>
      <w:r/>
      <w:r>
        <w:br/>
      </w:r>
      <w:r>
        <w:t>By the way, we’re hanging out in this community for [specify your audience]. We share some hacks …[specify]. Here is a link if you’d like to check it out https://bit.ly/linktotheresource.</w:t>
      </w:r>
      <w:r>
        <w:br/>
      </w:r>
      <w:r/>
      <w:r>
        <w:br/>
      </w:r>
      <w:r>
        <w:t>Sincerely,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Hey {first_name},</w:t>
      </w:r>
      <w:r>
        <w:br/>
      </w:r>
      <w:r/>
      <w:r>
        <w:br/>
      </w:r>
      <w:r>
        <w:t>I noticed you’re also a member of https://bit.ly/linktotheresource.</w:t>
      </w:r>
      <w:r>
        <w:br/>
      </w:r>
      <w:r>
        <w:t>It would be great to connect with a like-minded professional, seeing we have similar interests.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2 Step. Greetings</w:t>
      </w:r>
      <w:r>
        <w:br/>
      </w:r>
      <w:r>
        <w:rPr>
          <w:b/>
        </w:rPr>
        <w:t>Recommended time delay: After a request is accepted</w:t>
      </w:r>
      <w:r>
        <w:br/>
      </w:r>
      <w:r>
        <w:t>Hi {first_name}!</w:t>
      </w:r>
      <w:r>
        <w:br/>
      </w:r>
      <w:r/>
      <w:r>
        <w:br/>
      </w:r>
      <w:r>
        <w:t>I’m glad to have connected with you.</w:t>
      </w:r>
      <w:r>
        <w:br/>
      </w:r>
      <w:r>
        <w:t>I’m a {my_job_title} at {my_company_name} and we specialize in (specify). It’s so valuable to be able to hear others’ thoughts and views - so let’s discuss recent changes in (specify) and (specify prospect’s challenges).</w:t>
      </w:r>
      <w:r>
        <w:br/>
      </w:r>
      <w:r>
        <w:t>{my_first_name}</w:t>
      </w:r>
      <w:r>
        <w:br/>
      </w:r>
      <w:r>
        <w:rPr>
          <w:b/>
        </w:rPr>
        <w:t>3 Step. Inviting to join an event</w:t>
      </w:r>
      <w:r>
        <w:br/>
      </w:r>
      <w:r>
        <w:t>Hey-hey {first_name}!</w:t>
      </w:r>
      <w:r>
        <w:br/>
      </w:r>
      <w:r/>
      <w:r>
        <w:br/>
      </w:r>
      <w:r>
        <w:t>It’s a great time chatting with you - and I’m ready to take our connection up a notch and see you over at our event [link] to discuss (specify) in-depth.</w:t>
      </w:r>
      <w:r>
        <w:br/>
      </w:r>
      <w:r/>
      <w:r>
        <w:br/>
      </w:r>
      <w:r>
        <w:t>If you’re interested in this opportunity, I would be happy to meet you there.</w:t>
      </w:r>
      <w:r>
        <w:br/>
      </w:r>
      <w:r/>
      <w:r>
        <w:br/>
      </w:r>
      <w:r>
        <w:t>Have a fantastic day!</w:t>
      </w:r>
      <w:r>
        <w:br/>
      </w:r>
      <w:r/>
      <w:r>
        <w:br/>
      </w:r>
      <w:r>
        <w:t>{my_first_name}</w:t>
      </w:r>
      <w:r>
        <w:br/>
      </w:r>
      <w:r>
        <w:rPr>
          <w:b/>
        </w:rPr>
        <w:t>4 Step. Break-up</w:t>
      </w:r>
      <w:r>
        <w:br/>
      </w:r>
      <w:r>
        <w:t>Hello {first_name},</w:t>
      </w:r>
      <w:r>
        <w:br/>
      </w:r>
      <w:r>
        <w:t>It looks like you’ve decided that our conversations won’t bring you any value…I’m so bummed😞</w:t>
      </w:r>
      <w:r>
        <w:br/>
      </w:r>
      <w:r/>
      <w:r>
        <w:br/>
      </w:r>
      <w:r>
        <w:t>I was hoping we could chat about new hot updates on (specify). Our team is working on conducting comparative research on a few solutions, putting all efforts into high value! I thought it might interest you - I’ll send you the link to our content.</w:t>
      </w:r>
      <w:r>
        <w:br/>
      </w:r>
      <w:r>
        <w:t>Let me know if you decide to rekindle our bond!🌱</w:t>
      </w:r>
      <w:r>
        <w:br/>
      </w:r>
      <w:r/>
      <w:r>
        <w:br/>
      </w:r>
      <w:r>
        <w:t>Best wishes,</w:t>
      </w:r>
      <w:r>
        <w:br/>
      </w:r>
      <w:r>
        <w:t>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