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Hello {first_name}, just came across your profile in this group https://bit.ly/linktotheresource. and thought it might be great to connect.</w:t>
      </w:r>
      <w:r>
        <w:br/>
      </w:r>
      <w:r/>
      <w:r>
        <w:br/>
      </w:r>
      <w:r>
        <w:t>I’m a {my_job_title} at {my_company_name}.</w:t>
      </w:r>
      <w:r>
        <w:br/>
      </w:r>
      <w:r>
        <w:rPr>
          <w:b/>
        </w:rPr>
        <w:t>2 Step. Presenting an opportunity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{first_name}!</w:t>
      </w:r>
      <w:r>
        <w:br/>
      </w:r>
      <w:r/>
      <w:r>
        <w:br/>
      </w:r>
      <w:r>
        <w:t>We’re currently looking for a {job_title} with (specify details) and I think you could be a good fit. I’d like to tell you a little more about our offering and learn a few things about you as well. Are you available [date and time]? If so, I’d be happy to set up a call. I’m also ready to answer any questions you may have via LinkedIn, if you prefer.</w:t>
      </w:r>
      <w:r>
        <w:br/>
      </w:r>
      <w:r/>
      <w:r>
        <w:br/>
      </w:r>
      <w:r>
        <w:t>I hope you have a great day.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Hi {first_name},</w:t>
      </w:r>
      <w:r>
        <w:br/>
      </w:r>
      <w:r/>
      <w:r>
        <w:br/>
      </w:r>
      <w:r>
        <w:t>I see you’re also in this group: https://bit.ly/linktotheresource. I checked out your profile and was impressed by your skills. I work as a {my_job_title} at {my_company_name}. How about we connect?</w:t>
      </w:r>
      <w:r>
        <w:br/>
      </w:r>
      <w:r>
        <w:rPr>
          <w:b/>
        </w:rPr>
        <w:t>2 Step. Presenting an opportunity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{first_name}!</w:t>
      </w:r>
      <w:r>
        <w:br/>
      </w:r>
      <w:r/>
      <w:r>
        <w:br/>
      </w:r>
      <w:r>
        <w:t>Our team is in need of {job_title} with (specify details and requirements). Having looked through your profile, I think you could do great in this position. With your permission I will provide you more details about our offer and request that you tell me a bit about yourself.</w:t>
      </w:r>
      <w:r>
        <w:br/>
      </w:r>
      <w:r/>
      <w:r>
        <w:br/>
      </w:r>
      <w:r>
        <w:t>Would you be open to a call or online appointment on [date and time]? I would be happy to discuss some things with you.</w:t>
      </w:r>
      <w:r>
        <w:br/>
      </w:r>
      <w:r/>
      <w:r>
        <w:br/>
      </w:r>
      <w:r>
        <w:t>I’m here for you if you have any questions - on LinkedIn or whatever suits you best.</w:t>
      </w:r>
      <w:r>
        <w:br/>
      </w:r>
      <w:r/>
      <w:r>
        <w:br/>
      </w:r>
      <w:r>
        <w:t>Best wishes,</w:t>
      </w:r>
      <w:r>
        <w:br/>
      </w:r>
      <w:r/>
      <w:r>
        <w:br/>
      </w:r>
      <w:r>
        <w:t>{my_first_name}</w:t>
      </w:r>
      <w:r>
        <w:br/>
      </w:r>
      <w:r/>
      <w:r>
        <w:br/>
      </w:r>
      <w:r/>
      <w:r>
        <w:br/>
      </w:r>
      <w:r>
        <w:rPr>
          <w:b/>
        </w:rPr>
        <w:t>Sequence #3</w:t>
      </w:r>
      <w:r>
        <w:br/>
      </w:r>
      <w:r>
        <w:rPr>
          <w:b/>
        </w:rPr>
        <w:t>1 Step. Connection message</w:t>
      </w:r>
      <w:r>
        <w:br/>
      </w:r>
      <w:r>
        <w:t>Hi {first_name}!</w:t>
      </w:r>
      <w:r>
        <w:br/>
      </w:r>
      <w:r/>
      <w:r>
        <w:br/>
      </w:r>
      <w:r>
        <w:t>I stumbled upon your profile in this group: https://bit.ly/linktotheresource and thought it would be awesome to connect with a professional with similar interests.</w:t>
      </w:r>
      <w:r>
        <w:br/>
      </w:r>
      <w:r>
        <w:t>I’ve looked through your profile and can definitively say that your skill level is impressive!</w:t>
      </w:r>
      <w:r>
        <w:br/>
      </w:r>
      <w:r/>
      <w:r>
        <w:br/>
      </w:r>
      <w:r>
        <w:t>I’m a {my_job_title} at {my_company_name}, and our primary goal is to (specify).</w:t>
      </w:r>
      <w:r>
        <w:br/>
      </w:r>
      <w:r/>
      <w:r>
        <w:br/>
      </w:r>
      <w:r>
        <w:t>Let’s get in touch.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2 Step. Presenting an opportunity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{first_name}!</w:t>
      </w:r>
      <w:r>
        <w:br/>
      </w:r>
      <w:r/>
      <w:r>
        <w:br/>
      </w:r>
      <w:r>
        <w:t>We’re looking for a {job_title} that (specify details and requirements). Based on what I see on your profile, I reckon you’d be an excellent fit!</w:t>
      </w:r>
      <w:r>
        <w:br/>
      </w:r>
      <w:r>
        <w:t>If you’re open to it, I’ll specify the details of this position. Please tell us more about yourself if you’re interested.</w:t>
      </w:r>
      <w:r>
        <w:br/>
      </w:r>
      <w:r/>
      <w:r>
        <w:br/>
      </w:r>
      <w:r>
        <w:t>Let’s talk about the specifics over call - how about [time, date]?</w:t>
      </w:r>
      <w:r>
        <w:br/>
      </w:r>
      <w:r>
        <w:t>I’ll be here to answer any of your questions and clear everything up, we can chat further on LinkedIn or your preferred messenger.</w:t>
      </w:r>
      <w:r>
        <w:br/>
      </w:r>
      <w:r/>
      <w:r>
        <w:br/>
      </w:r>
      <w:r>
        <w:t>All the best,</w:t>
      </w:r>
      <w:r>
        <w:br/>
      </w:r>
      <w:r>
        <w:t>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