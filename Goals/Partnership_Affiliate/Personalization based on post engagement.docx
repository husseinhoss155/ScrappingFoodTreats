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Sequence #1</w:t>
      </w:r>
      <w:r>
        <w:br/>
      </w:r>
      <w:r>
        <w:rPr>
          <w:b/>
        </w:rPr>
        <w:t>1 Step. Connection message</w:t>
      </w:r>
      <w:r>
        <w:br/>
      </w:r>
      <w:r>
        <w:t>Hey there! My name is {my_first_name}.I’m expanding my network and will be happy to connect with you 💁🏻‍♀️</w:t>
      </w:r>
      <w:r>
        <w:br/>
      </w:r>
      <w:r>
        <w:rPr>
          <w:b/>
        </w:rPr>
        <w:t>2 Step. Greetings</w:t>
      </w:r>
      <w:r>
        <w:br/>
      </w:r>
      <w:r>
        <w:rPr>
          <w:b/>
        </w:rPr>
        <w:t>Recommended time delay: After a request is accepted</w:t>
      </w:r>
      <w:r>
        <w:br/>
      </w:r>
      <w:r>
        <w:t>Hey there,</w:t>
      </w:r>
      <w:r>
        <w:br/>
      </w:r>
      <w:r>
        <w:t>I’m working on a report for (specify). I would like to add some specific numbers and would be grateful if you could participate.</w:t>
      </w:r>
      <w:r>
        <w:br/>
      </w:r>
      <w:r/>
      <w:r>
        <w:br/>
      </w:r>
      <w:r>
        <w:t>Actually, it’s just one question:</w:t>
      </w:r>
      <w:r>
        <w:br/>
      </w:r>
      <w:r/>
      <w:r>
        <w:br/>
      </w:r>
      <w:r>
        <w:t>(add a question) Example: What is your most important metric to measure customer satisfaction?</w:t>
      </w:r>
      <w:r>
        <w:br/>
      </w:r>
      <w:r>
        <w:t>Thank you!</w:t>
      </w:r>
      <w:r>
        <w:br/>
      </w:r>
      <w:r>
        <w:rPr>
          <w:b/>
        </w:rPr>
        <w:t>3 Step. Bringing up solution</w:t>
      </w:r>
      <w:r>
        <w:br/>
      </w:r>
      <w:r>
        <w:t>Hello {first_name},</w:t>
      </w:r>
      <w:r>
        <w:br/>
      </w:r>
      <w:r/>
      <w:r>
        <w:br/>
      </w:r>
      <w:r>
        <w:t>(Tell about your current achievements tailored to your audience’s specific goals)</w:t>
      </w:r>
      <w:r>
        <w:br/>
      </w:r>
      <w:r/>
      <w:r>
        <w:br/>
      </w:r>
      <w:r>
        <w:t>Example: Our most important metric when it comes to defining customer satisfaction is ROI.</w:t>
      </w:r>
      <w:r>
        <w:br/>
      </w:r>
      <w:r/>
      <w:r>
        <w:br/>
      </w:r>
      <w:r>
        <w:t>Our customers report an average 37% increase in ROI after implementing (name of product). Would you like me to send a report that calculates benefits for your company?</w:t>
      </w:r>
      <w:r>
        <w:br/>
      </w:r>
      <w:r/>
      <w:r>
        <w:br/>
      </w:r>
      <w:r>
        <w:t>Just fill out the form here https://bit.ly/linktotheresource</w:t>
      </w:r>
      <w:r>
        <w:br/>
      </w:r>
      <w:r/>
      <w:r>
        <w:br/>
      </w:r>
      <w:r>
        <w:t>Thank you 🙌🏻 😎 {my_first_name}.</w:t>
      </w:r>
      <w:r>
        <w:br/>
      </w:r>
      <w:r>
        <w:rPr>
          <w:b/>
        </w:rPr>
        <w:t>4 Step. Wrap-up</w:t>
      </w:r>
      <w:r>
        <w:br/>
      </w:r>
      <w:r>
        <w:rPr>
          <w:b/>
        </w:rPr>
        <w:t>Recommended time delay: 2 day</w:t>
      </w:r>
      <w:r>
        <w:br/>
      </w:r>
      <w:r>
        <w:t>Hey {name}, I didn’t receive your reply, so I assume my message got lost.</w:t>
      </w:r>
      <w:r>
        <w:br/>
      </w:r>
      <w:r/>
      <w:r>
        <w:br/>
      </w:r>
      <w:r>
        <w:t>Anyway, maybe next time there will be more chances for us to get to know each other and see how we can help each other grow 🎊 👼🏼</w:t>
      </w:r>
      <w:r>
        <w:br/>
      </w:r>
      <w:r>
        <w:t>Best, {my_first_name}.</w:t>
      </w:r>
      <w:r>
        <w:br/>
      </w:r>
      <w:r/>
      <w:r>
        <w:br/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