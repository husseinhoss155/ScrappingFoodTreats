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Sequence #1</w:t>
      </w:r>
      <w:r>
        <w:br/>
      </w:r>
      <w:r>
        <w:rPr>
          <w:b/>
        </w:rPr>
        <w:t>1 Step. Connection message</w:t>
      </w:r>
      <w:r>
        <w:br/>
      </w:r>
      <w:r>
        <w:t>Hey {first_name}! I have been following your work with {company_name} for some time, and was really impressed about what you guys are doing. I’m interested in (specify). Let’s connect?</w:t>
      </w:r>
      <w:r>
        <w:br/>
      </w:r>
      <w:r>
        <w:rPr>
          <w:b/>
        </w:rPr>
        <w:t>2 Step. Struggle + Solution</w:t>
      </w:r>
      <w:r>
        <w:br/>
      </w:r>
      <w:r>
        <w:rPr>
          <w:b/>
        </w:rPr>
        <w:t>Recommended time delay: After a request is accepted</w:t>
      </w:r>
      <w:r>
        <w:br/>
      </w:r>
      <w:r>
        <w:t>Heey, thank you for adding me. We at {my_company_name} have tested numerous ways of (specify).</w:t>
      </w:r>
      <w:r>
        <w:br/>
      </w:r>
      <w:r/>
      <w:r>
        <w:br/>
      </w:r>
      <w:r>
        <w:t>Have you ever wondered how to (specify how you solve a struggle).</w:t>
      </w:r>
      <w:r>
        <w:br/>
      </w:r>
      <w:r/>
      <w:r>
        <w:br/>
      </w:r>
      <w:r>
        <w:t>I’ve come through a lot of ups and downs myself in this area. Would love to talk a bit more about this with a professional. Are you available for a chat?</w:t>
      </w:r>
      <w:r>
        <w:br/>
      </w:r>
      <w:r>
        <w:rPr>
          <w:b/>
        </w:rPr>
        <w:t>3 Step. Follow-up</w:t>
      </w:r>
      <w:r>
        <w:br/>
      </w:r>
      <w:r>
        <w:t>Heey, {first_name}. Just wanted to find out whether you’ve received my message. Since I haven’t got any response from you, I assumed it might get lost 👺{my_first_name}.</w:t>
      </w:r>
      <w:r>
        <w:br/>
      </w:r>
      <w:r>
        <w:rPr>
          <w:b/>
        </w:rPr>
        <w:t>4 Step. Wrap-up</w:t>
      </w:r>
      <w:r>
        <w:br/>
      </w:r>
      <w:r>
        <w:rPr>
          <w:b/>
        </w:rPr>
        <w:t>Recommended time delay: 2 day</w:t>
      </w:r>
      <w:r>
        <w:br/>
      </w:r>
      <w:r>
        <w:t>Since I haven’t received any reply from you, I assume you’re not interested in communication. It breaks my heart, but I'm a tough bird 🐦</w:t>
      </w:r>
      <w:r>
        <w:br/>
      </w:r>
      <w:r/>
      <w:r>
        <w:br/>
      </w:r>
      <w:r>
        <w:t>In case you’d like to get acquainted with the new proven ways to (topic), here is my article https://bit.ly/linktotheresource</w:t>
      </w:r>
      <w:r>
        <w:br/>
      </w:r>
      <w:r/>
      <w:r>
        <w:br/>
      </w:r>
      <w:r>
        <w:t>Best, {my_first_name}.</w:t>
      </w:r>
      <w:r>
        <w:br/>
      </w:r>
      <w:r/>
      <w:r>
        <w:br/>
      </w:r>
      <w:r/>
      <w:r>
        <w:br/>
      </w:r>
      <w:r>
        <w:rPr>
          <w:b/>
        </w:rPr>
        <w:t>Sequence #2</w:t>
      </w:r>
      <w:r>
        <w:br/>
      </w:r>
      <w:r>
        <w:rPr>
          <w:b/>
        </w:rPr>
        <w:t>1 Step. Connection message</w:t>
      </w:r>
      <w:r>
        <w:br/>
      </w:r>
      <w:r>
        <w:t>Hi {first_name}!</w:t>
      </w:r>
      <w:r>
        <w:br/>
      </w:r>
      <w:r/>
      <w:r>
        <w:br/>
      </w:r>
      <w:r>
        <w:t>I’ve checked out your work at {company_name}, and wow - you guys do an incredible job!💪</w:t>
      </w:r>
      <w:r>
        <w:br/>
      </w:r>
      <w:r/>
      <w:r>
        <w:br/>
      </w:r>
      <w:r>
        <w:t>Let’s get in touch and discuss all things (specify) related. Sounds good? 😉</w:t>
      </w:r>
      <w:r>
        <w:br/>
      </w:r>
      <w:r>
        <w:rPr>
          <w:b/>
        </w:rPr>
        <w:t>2 Step. Struggle + Solution</w:t>
      </w:r>
      <w:r>
        <w:br/>
      </w:r>
      <w:r>
        <w:rPr>
          <w:b/>
        </w:rPr>
        <w:t>Recommended time delay: After a request is accepted</w:t>
      </w:r>
      <w:r>
        <w:br/>
      </w:r>
      <w:r>
        <w:t>Hello {first_name}, thanks for accepting my invitation! My team and I recently did some tests on how to (specify) and came back with some insightful results👀</w:t>
      </w:r>
      <w:r>
        <w:br/>
      </w:r>
      <w:r/>
      <w:r>
        <w:br/>
      </w:r>
      <w:r>
        <w:t>Want to know how you can (specify struggle)? Well, this is just for you!</w:t>
      </w:r>
      <w:r>
        <w:br/>
      </w:r>
      <w:r/>
      <w:r>
        <w:br/>
      </w:r>
      <w:r>
        <w:t>I went through quite a rough patch in my experience trying to combat this issue. Look forward to sharing and exchanging knowledge with other professionals!😄 Are you available for a chat?) We can meet over in Calendly — I’m sure it would be a useful talk both for you and me. Here are time slots: https://bit.ly/linktotherecalendly</w:t>
      </w:r>
      <w:r>
        <w:br/>
      </w:r>
      <w:r>
        <w:rPr>
          <w:b/>
        </w:rPr>
        <w:t>3 Step. Follow-up</w:t>
      </w:r>
      <w:r>
        <w:br/>
      </w:r>
      <w:r>
        <w:t>Hey there {first_name} Just checking in to see if you’ve got my message!</w:t>
      </w:r>
      <w:r>
        <w:br/>
      </w:r>
      <w:r>
        <w:t>I didn’t get a reply, so I presume it could’ve slipped past..🤔</w:t>
      </w:r>
      <w:r>
        <w:br/>
      </w:r>
      <w:r>
        <w:t>{my_first_name}</w:t>
      </w:r>
      <w:r>
        <w:br/>
      </w:r>
      <w:r>
        <w:rPr>
          <w:b/>
        </w:rPr>
        <w:t>4 Step. Wrap-up</w:t>
      </w:r>
      <w:r>
        <w:br/>
      </w:r>
      <w:r>
        <w:rPr>
          <w:b/>
        </w:rPr>
        <w:t>Recommended time delay: 2 day</w:t>
      </w:r>
      <w:r>
        <w:br/>
      </w:r>
      <w:r>
        <w:t>Hi {first_name}! It looks like you don’t see our communication leading to any growth😥</w:t>
      </w:r>
      <w:r>
        <w:br/>
      </w:r>
      <w:r/>
      <w:r>
        <w:br/>
      </w:r>
      <w:r>
        <w:t>What a shame, I’m sure we had a connection!...</w:t>
      </w:r>
      <w:r>
        <w:br/>
      </w:r>
      <w:r/>
      <w:r>
        <w:br/>
      </w:r>
      <w:r>
        <w:t>Well, it happens, and I won’t brood over it! I’ll still send you my article that might be valuable for you: https://bit.ly/linktotheresource</w:t>
      </w:r>
      <w:r>
        <w:br/>
      </w:r>
      <w:r/>
      <w:r>
        <w:br/>
      </w:r>
      <w:r>
        <w:t>Best regards, {my_first_name}</w:t>
      </w:r>
      <w:r>
        <w:br/>
      </w:r>
      <w:r/>
      <w:r>
        <w:br/>
      </w:r>
      <w:r/>
      <w:r>
        <w:br/>
      </w:r>
      <w:r>
        <w:rPr>
          <w:b/>
        </w:rPr>
        <w:t>Sequence #3</w:t>
      </w:r>
      <w:r>
        <w:br/>
      </w:r>
      <w:r>
        <w:rPr>
          <w:b/>
        </w:rPr>
        <w:t>1 Step. Connection message</w:t>
      </w:r>
      <w:r>
        <w:br/>
      </w:r>
      <w:r>
        <w:t>Hey! I’m a fan of {company_name}’s deeds! Hope to connect and learn from you.</w:t>
      </w:r>
      <w:r>
        <w:br/>
      </w:r>
      <w:r>
        <w:rPr>
          <w:b/>
        </w:rPr>
        <w:t>2 Step. Struggle + Solution</w:t>
      </w:r>
      <w:r>
        <w:br/>
      </w:r>
      <w:r>
        <w:rPr>
          <w:b/>
        </w:rPr>
        <w:t>Recommended time delay: After a request is accepted</w:t>
      </w:r>
      <w:r>
        <w:br/>
      </w:r>
      <w:r>
        <w:t>Hey {first_name},</w:t>
      </w:r>
      <w:r>
        <w:br/>
      </w:r>
      <w:r/>
      <w:r>
        <w:br/>
      </w:r>
      <w:r>
        <w:t>(Business struggle) seems like an unbelievably difficult task especially if you’re a newcomer 🤱🏻 We’ve been through all the beginner’s struggles and gradually learned how to (things you’ve learned) 🎉🏒🙈</w:t>
      </w:r>
      <w:r>
        <w:br/>
      </w:r>
      <w:r/>
      <w:r>
        <w:br/>
      </w:r>
      <w:r>
        <w:t>I would be happy to share our experience and help you (specify).</w:t>
      </w:r>
      <w:r>
        <w:br/>
      </w:r>
      <w:r/>
      <w:r>
        <w:br/>
      </w:r>
      <w:r>
        <w:t>Let’s have a quick talk? Here is a link to my Calendly, feel free to book any time slot available: https://bit.ly/linktocalendly</w:t>
      </w:r>
      <w:r>
        <w:br/>
      </w:r>
      <w:r/>
      <w:r>
        <w:br/>
      </w:r>
      <w:r>
        <w:t>{my_first_name}.</w:t>
      </w:r>
      <w:r>
        <w:br/>
      </w:r>
      <w:r/>
      <w:r>
        <w:br/>
      </w:r>
      <w:r/>
      <w:r>
        <w:br/>
      </w:r>
      <w:r>
        <w:rPr>
          <w:b/>
        </w:rPr>
        <w:t>Sequence #4</w:t>
      </w:r>
      <w:r>
        <w:br/>
      </w:r>
      <w:r>
        <w:rPr>
          <w:b/>
        </w:rPr>
        <w:t>1 Step. Connection message</w:t>
      </w:r>
      <w:r>
        <w:br/>
      </w:r>
      <w:r>
        <w:t>Hi there! Some great work you guys do over at {company_name}. I’m impressed!😮🤩</w:t>
      </w:r>
      <w:r>
        <w:br/>
      </w:r>
      <w:r/>
      <w:r>
        <w:br/>
      </w:r>
      <w:r>
        <w:t>Hopefully we get to connect and learn from each other!🤗☀️</w:t>
      </w:r>
      <w:r>
        <w:br/>
      </w:r>
      <w:r>
        <w:rPr>
          <w:b/>
        </w:rPr>
        <w:t>2 Step. Struggle + Solution</w:t>
      </w:r>
      <w:r>
        <w:br/>
      </w:r>
      <w:r>
        <w:rPr>
          <w:b/>
        </w:rPr>
        <w:t>Recommended time delay: After a request is accepted</w:t>
      </w:r>
      <w:r>
        <w:br/>
      </w:r>
      <w:r>
        <w:t>Hi there {first_name},</w:t>
      </w:r>
      <w:r>
        <w:br/>
      </w:r>
      <w:r/>
      <w:r>
        <w:br/>
      </w:r>
      <w:r>
        <w:t>As a fellow {my_job_title} I understand how difficult it is to (business struggle), especially if you’re just starting out.</w:t>
      </w:r>
      <w:r>
        <w:br/>
      </w:r>
      <w:r/>
      <w:r>
        <w:br/>
      </w:r>
      <w:r>
        <w:t>Not to worry, because we’ve got your back. We’ve gone through all the highs and the lows of a beginner’s journey and strive to share our acquired knowledge🌟🌟</w:t>
      </w:r>
      <w:r>
        <w:br/>
      </w:r>
      <w:r/>
      <w:r>
        <w:br/>
      </w:r>
      <w:r>
        <w:t>Link up with me, I’m excited to share some tips and help you overcome (specify).</w:t>
      </w:r>
      <w:r>
        <w:br/>
      </w:r>
      <w:r/>
      <w:r>
        <w:br/>
      </w:r>
      <w:r>
        <w:t>How about a short chat? This is my Calendly, I would love to hear from you on any available time slots:</w:t>
      </w:r>
      <w:r>
        <w:br/>
      </w:r>
      <w:r>
        <w:t>https://bit.ly/linktocalendly</w:t>
      </w:r>
      <w:r>
        <w:br/>
      </w:r>
      <w:r/>
      <w:r>
        <w:br/>
      </w:r>
      <w:r>
        <w:t>Sincerely,</w:t>
      </w:r>
      <w:r>
        <w:br/>
      </w:r>
      <w:r>
        <w:t>{my_first_name}</w:t>
      </w:r>
      <w:r>
        <w:br/>
      </w:r>
      <w:r/>
      <w:r>
        <w:br/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