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Found you occasionally in this group [link].</w:t>
      </w:r>
      <w:r>
        <w:br/>
      </w:r>
      <w:r/>
      <w:r>
        <w:br/>
      </w:r>
      <w:r>
        <w:t>Would love to connect.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Heey,</w:t>
      </w:r>
      <w:r>
        <w:br/>
      </w:r>
      <w:r>
        <w:t>Thank you for connecting with me.</w:t>
      </w:r>
      <w:r>
        <w:br/>
      </w:r>
      <w:r>
        <w:t>I’m working for {my_company_name}.</w:t>
      </w:r>
      <w:r>
        <w:br/>
      </w:r>
      <w:r/>
      <w:r>
        <w:br/>
      </w:r>
      <w:r>
        <w:t>I’d love to have some casual chat over a cup of coffee and share some ideas on [specify].</w:t>
      </w:r>
      <w:r>
        <w:br/>
      </w:r>
      <w:r>
        <w:t>How about [time, date]? That’s the link to my Calendly [link].</w:t>
      </w:r>
      <w:r>
        <w:br/>
      </w:r>
      <w:r/>
      <w:r>
        <w:br/>
      </w:r>
      <w:r>
        <w:t>I believe we can share experiences and grow together.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3 Step. Follow-up</w:t>
      </w:r>
      <w:r>
        <w:br/>
      </w:r>
      <w:r>
        <w:t>Hello {first_name},</w:t>
      </w:r>
      <w:r>
        <w:br/>
      </w:r>
      <w:r/>
      <w:r>
        <w:br/>
      </w:r>
      <w:r>
        <w:t>Just wanted to check in on this thread. No messages from you, sadly.(</w:t>
      </w:r>
      <w:r>
        <w:br/>
      </w:r>
      <w:r>
        <w:t>I’d love to discuss really hot [area] topics. No sales, pitches and other unpleasantries.</w:t>
      </w:r>
      <w:r>
        <w:br/>
      </w:r>
      <w:r>
        <w:t>Just interested in finding common growth points. I think you have an amazing experience (and me too! and we could be useful to each other).</w:t>
      </w:r>
      <w:r>
        <w:br/>
      </w:r>
      <w:r/>
      <w:r>
        <w:br/>
      </w:r>
      <w:r>
        <w:t>Anyway, if you feel like chatting,</w:t>
      </w:r>
      <w:r>
        <w:br/>
      </w:r>
      <w:r>
        <w:t>I’m here [link].</w:t>
      </w:r>
      <w:r>
        <w:br/>
      </w:r>
      <w:r/>
      <w:r>
        <w:br/>
      </w:r>
      <w:r>
        <w:t>Sincerely,</w:t>
      </w:r>
      <w:r>
        <w:br/>
      </w:r>
      <w:r>
        <w:t>{my_first_name}.</w:t>
      </w:r>
      <w:r>
        <w:br/>
      </w:r>
      <w:r>
        <w:rPr>
          <w:b/>
        </w:rPr>
        <w:t>4 Step. Break-up</w:t>
      </w:r>
      <w:r>
        <w:br/>
      </w:r>
      <w:r>
        <w:t>Weell, I guess it’s not our day together, huh?</w:t>
      </w:r>
      <w:r>
        <w:br/>
      </w:r>
      <w:r>
        <w:t>I’m gonna go for a walk and clear my head a bit.</w:t>
      </w:r>
      <w:r>
        <w:br/>
      </w:r>
      <w:r/>
      <w:r>
        <w:br/>
      </w:r>
      <w:r>
        <w:t>Anyway, I’m glad we got connected. Hope to hear from you some time.</w:t>
      </w:r>
      <w:r>
        <w:br/>
      </w:r>
      <w:r/>
      <w:r>
        <w:br/>
      </w:r>
      <w:r>
        <w:t>Wish you prosperity and luck in all your endeavours.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