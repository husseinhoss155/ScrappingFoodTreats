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there {first_name}!</w:t>
      </w:r>
      <w:r>
        <w:br/>
      </w:r>
      <w:r/>
      <w:r>
        <w:br/>
      </w:r>
      <w:r>
        <w:t>I saw your comment over at [link]. I totally agree!</w:t>
      </w:r>
      <w:r>
        <w:br/>
      </w:r>
      <w:r>
        <w:t>How about we discuss (specify post topic) deeper? Let’s connect and exchange ideas.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{first_name}!</w:t>
      </w:r>
      <w:r>
        <w:br/>
      </w:r>
      <w:r/>
      <w:r>
        <w:br/>
      </w:r>
      <w:r>
        <w:t>Thank you for accepting my request.</w:t>
      </w:r>
      <w:r>
        <w:br/>
      </w:r>
      <w:r>
        <w:t>We here at {my_company_name} are currently exploring solutions for (specify relevant issue). It would be awesome to hear your thoughts.</w:t>
      </w:r>
      <w:r>
        <w:br/>
      </w:r>
      <w:r>
        <w:t>Would [time, date] suit you for an online meeting?</w:t>
      </w:r>
      <w:r>
        <w:br/>
      </w:r>
      <w:r>
        <w:t>Can’t wait to get in touch!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3 Step. Follow-up</w:t>
      </w:r>
      <w:r>
        <w:br/>
      </w:r>
      <w:r>
        <w:t>Hi {first_name},</w:t>
      </w:r>
      <w:r>
        <w:br/>
      </w:r>
      <w:r/>
      <w:r>
        <w:br/>
      </w:r>
      <w:r>
        <w:t>Just popping in to check up on our convo, it seems things are a little stiff..</w:t>
      </w:r>
      <w:r>
        <w:br/>
      </w:r>
      <w:r>
        <w:t>I have some kicker updates for you on (specify) - let’s talk all about the new cool (specify topic).</w:t>
      </w:r>
      <w:r>
        <w:br/>
      </w:r>
      <w:r/>
      <w:r>
        <w:br/>
      </w:r>
      <w:r>
        <w:t>I would be glad to have a quick chat, feel free to book any time slot in my calendar: [link].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4 Step. Break-up</w:t>
      </w:r>
      <w:r>
        <w:br/>
      </w:r>
      <w:r>
        <w:t>Hey {first_name},</w:t>
      </w:r>
      <w:r>
        <w:br/>
      </w:r>
      <w:r>
        <w:t>I guess all good things come to a halt someday…It’s a shame that we weren’t able to chat.</w:t>
      </w:r>
      <w:r>
        <w:br/>
      </w:r>
      <w:r>
        <w:t>No worries, the door’s open to catch up again whenever you feel like it!</w:t>
      </w:r>
      <w:r>
        <w:br/>
      </w:r>
      <w:r/>
      <w:r>
        <w:br/>
      </w:r>
      <w:r>
        <w:t>In the meantime, you can check out my LinkedIn groups with growth tips and insights about {specify}: [link].</w:t>
      </w:r>
      <w:r>
        <w:br/>
      </w:r>
      <w:r>
        <w:t>I wish you a great day,</w:t>
      </w:r>
      <w:r>
        <w:br/>
      </w:r>
      <w:r/>
      <w:r>
        <w:br/>
      </w:r>
      <w:r>
        <w:t>{my_first_name}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I saw your comment here [link]. I thought just the same. Let’s connect, I’d like to learn something from you.</w:t>
      </w:r>
      <w:r>
        <w:br/>
      </w:r>
      <w:r>
        <w:t>Hope we can be friends.</w:t>
      </w:r>
      <w:r>
        <w:br/>
      </w:r>
      <w:r>
        <w:t>{my_fisrt_name}.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Heey,</w:t>
      </w:r>
      <w:r>
        <w:br/>
      </w:r>
      <w:r>
        <w:t>Thank you for connecting with me.</w:t>
      </w:r>
      <w:r>
        <w:br/>
      </w:r>
      <w:r>
        <w:t>I’m working for {my_company_name}. What about you?</w:t>
      </w:r>
      <w:r>
        <w:br/>
      </w:r>
      <w:r>
        <w:rPr>
          <w:b/>
        </w:rPr>
        <w:t>3 Step. Follow-up</w:t>
      </w:r>
      <w:r>
        <w:br/>
      </w:r>
      <w:r>
        <w:t>Hey {first_name},</w:t>
      </w:r>
      <w:r>
        <w:br/>
      </w:r>
      <w:r>
        <w:t>Just wanted to check in, since I haven’t seen any reply from you.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4 Step. Break-up</w:t>
      </w:r>
      <w:r>
        <w:br/>
      </w:r>
      <w:r>
        <w:t>Hello {first_name},</w:t>
      </w:r>
      <w:r>
        <w:br/>
      </w:r>
      <w:r/>
      <w:r>
        <w:br/>
      </w:r>
      <w:r>
        <w:t>Haven’t seen anything back from you, unfortunately.</w:t>
      </w:r>
      <w:r>
        <w:br/>
      </w:r>
      <w:r>
        <w:t>Well, I guess it’s not a good time!</w:t>
      </w:r>
      <w:r>
        <w:br/>
      </w:r>
      <w:r/>
      <w:r>
        <w:br/>
      </w:r>
      <w:r>
        <w:t>Anyway, here is a link to my group where I share (specify) [link].</w:t>
      </w:r>
      <w:r>
        <w:br/>
      </w:r>
      <w:r/>
      <w:r>
        <w:br/>
      </w:r>
      <w:r/>
      <w:r>
        <w:br/>
      </w:r>
      <w:r>
        <w:rPr>
          <w:b/>
        </w:rPr>
        <w:t>Sequence #3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Found your comment here. Cannot agree more.</w:t>
      </w:r>
      <w:r>
        <w:br/>
      </w:r>
      <w:r>
        <w:t>Thought we might connect.</w:t>
      </w:r>
      <w:r>
        <w:br/>
      </w:r>
      <w:r>
        <w:t>{my_first_name}.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Heey,</w:t>
      </w:r>
      <w:r>
        <w:br/>
      </w:r>
      <w:r>
        <w:t>Thank you for connecting with me.</w:t>
      </w:r>
      <w:r>
        <w:br/>
      </w:r>
      <w:r>
        <w:t>I’m working for {my_company_name}. I’ve heard you were…[specify their company’s current challenges].</w:t>
      </w:r>
      <w:r>
        <w:br/>
      </w:r>
      <w:r>
        <w:t>I’d love to have some casual chat over a cup of coffee and share some ideas on [specify].</w:t>
      </w:r>
      <w:r>
        <w:br/>
      </w:r>
      <w:r>
        <w:t>How about [time, date]? That’s the link to my Calendly [link].</w:t>
      </w:r>
      <w:r>
        <w:br/>
      </w:r>
      <w:r/>
      <w:r>
        <w:br/>
      </w:r>
      <w:r>
        <w:t>Looking forward to talking to you!</w:t>
      </w:r>
      <w:r>
        <w:br/>
      </w:r>
      <w:r>
        <w:t>{my_first_name}</w:t>
      </w:r>
      <w:r>
        <w:br/>
      </w:r>
      <w:r>
        <w:rPr>
          <w:b/>
        </w:rPr>
        <w:t>3 Step. Follow-up</w:t>
      </w:r>
      <w:r>
        <w:br/>
      </w:r>
      <w:r>
        <w:t>Hello {first_name},</w:t>
      </w:r>
      <w:r>
        <w:br/>
      </w:r>
      <w:r>
        <w:t>Just wanted to check in on this thread. No messages from you, sadly.(</w:t>
      </w:r>
      <w:r>
        <w:br/>
      </w:r>
      <w:r>
        <w:t>I’d love to discuss really hot [area] topics. No sales, pitches and other bulls*it.</w:t>
      </w:r>
      <w:r>
        <w:br/>
      </w:r>
      <w:r>
        <w:t>Just interested in finding common growth points. I think you have an amazing experience (and me too! and we could be useful to each other).</w:t>
      </w:r>
      <w:r>
        <w:br/>
      </w:r>
      <w:r/>
      <w:r>
        <w:br/>
      </w:r>
      <w:r>
        <w:t>Anyway, if you feel like chatting,</w:t>
      </w:r>
      <w:r>
        <w:br/>
      </w:r>
      <w:r>
        <w:t>I’m here [link].</w:t>
      </w:r>
      <w:r>
        <w:br/>
      </w:r>
      <w:r/>
      <w:r>
        <w:br/>
      </w:r>
      <w:r>
        <w:t>Send you good vibrations!</w:t>
      </w:r>
      <w:r>
        <w:br/>
      </w:r>
      <w:r>
        <w:t>Sincerely,</w:t>
      </w:r>
      <w:r>
        <w:br/>
      </w:r>
      <w:r>
        <w:t>{my_first_name}.</w:t>
      </w:r>
      <w:r>
        <w:br/>
      </w:r>
      <w:r>
        <w:rPr>
          <w:b/>
        </w:rPr>
        <w:t>4 Step. Break-up</w:t>
      </w:r>
      <w:r>
        <w:br/>
      </w:r>
      <w:r>
        <w:t>Weell, I guess it’s not our day together, huh?</w:t>
      </w:r>
      <w:r>
        <w:br/>
      </w:r>
      <w:r>
        <w:t>I’m gonna go for a walk and clear my head a bit.</w:t>
      </w:r>
      <w:r>
        <w:br/>
      </w:r>
      <w:r/>
      <w:r>
        <w:br/>
      </w:r>
      <w:r>
        <w:t>Anyway, I’m glad we’ve got connected. Hope to hear from you some time.</w:t>
      </w:r>
      <w:r>
        <w:br/>
      </w:r>
      <w:r/>
      <w:r>
        <w:br/>
      </w:r>
      <w:r>
        <w:t>Wish you prosperity and luck in all your endeavours.</w:t>
      </w:r>
      <w:r>
        <w:br/>
      </w:r>
      <w:r/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