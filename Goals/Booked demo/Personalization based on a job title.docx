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Sequence #1</w:t>
      </w:r>
      <w:r>
        <w:br/>
      </w:r>
      <w:r>
        <w:rPr>
          <w:b/>
        </w:rPr>
        <w:t>1 Step. Connection message</w:t>
      </w:r>
      <w:r>
        <w:br/>
      </w:r>
      <w:r>
        <w:t>Hey {first_name},</w:t>
      </w:r>
      <w:r>
        <w:br/>
      </w:r>
      <w:r/>
      <w:r>
        <w:br/>
      </w:r>
      <w:r>
        <w:t>I saw you’re a {job_title}, enthusiastic about growth.</w:t>
      </w:r>
      <w:r>
        <w:br/>
      </w:r>
      <w:r/>
      <w:r>
        <w:br/>
      </w:r>
      <w:r>
        <w:t>That seems like a familiar mix to me 😎🙈 My name is {first_name}, I’m in B2B sales, working with SaaS products for over 7 years. Soo nice to meet you, let’s connect &amp; keep in touch!</w:t>
      </w:r>
      <w:r>
        <w:br/>
      </w:r>
      <w:r>
        <w:rPr>
          <w:b/>
        </w:rPr>
        <w:t>2 Step. Struggle &gt; Solution</w:t>
      </w:r>
      <w:r>
        <w:br/>
      </w:r>
      <w:r>
        <w:rPr>
          <w:b/>
        </w:rPr>
        <w:t>Recommended time delay: After a request is accepted</w:t>
      </w:r>
      <w:r>
        <w:br/>
      </w:r>
      <w:r>
        <w:t>Hey {first_name},</w:t>
      </w:r>
      <w:r>
        <w:br/>
      </w:r>
      <w:r/>
      <w:r>
        <w:br/>
      </w:r>
      <w:r>
        <w:t>Expanding your outreach on LinkedIn seems like an unbelievably difficult task, especially if you’re a newcomer 🤱🏻</w:t>
      </w:r>
      <w:r>
        <w:br/>
      </w:r>
      <w:r/>
      <w:r>
        <w:br/>
      </w:r>
      <w:r>
        <w:t>We’ve been through all the beginner’s struggles and gradually learned how to speed up lead generation through LinkedIn without increasing budgets and in a much less time 🎉🏒🙈</w:t>
      </w:r>
      <w:r>
        <w:br/>
      </w:r>
      <w:r/>
      <w:r>
        <w:br/>
      </w:r>
      <w:r>
        <w:t>I would be happy to share our experience and help you generate more SQLs through LinkedIn by legally expanding your network and implementing the latest hacks and strategies.</w:t>
      </w:r>
      <w:r>
        <w:br/>
      </w:r>
      <w:r/>
      <w:r>
        <w:br/>
      </w:r>
      <w:r>
        <w:t>Let’s have a quick talk? Here is a link to my Calendly, feel free to book any time slot available: https://bit.ly/linktocalendly</w:t>
      </w:r>
      <w:r>
        <w:br/>
      </w:r>
      <w:r/>
      <w:r>
        <w:br/>
      </w:r>
      <w:r>
        <w:t>I’m sure we can be useful to each other, and I would be glad to exchange experiences!</w:t>
      </w:r>
      <w:r>
        <w:br/>
      </w:r>
      <w:r/>
      <w:r>
        <w:br/>
      </w:r>
      <w:r>
        <w:t>{my_first_name}.</w:t>
      </w:r>
      <w:r>
        <w:br/>
      </w:r>
      <w:r>
        <w:rPr>
          <w:b/>
        </w:rPr>
        <w:t>3 Step. Follow-up</w:t>
      </w:r>
      <w:r>
        <w:br/>
      </w:r>
      <w:r>
        <w:t>Hey {first_name}! Just wanted to find out whether you’ve received my message. Since I haven’t got any response from you, I assumed it might get lost 👺</w:t>
      </w:r>
      <w:r>
        <w:br/>
      </w:r>
      <w:r/>
      <w:r>
        <w:br/>
      </w:r>
      <w:r>
        <w:t>{my_first_name}.</w:t>
      </w:r>
      <w:r>
        <w:br/>
      </w:r>
      <w:r/>
      <w:r>
        <w:br/>
      </w:r>
      <w:r/>
      <w:r>
        <w:br/>
      </w:r>
      <w:r>
        <w:rPr>
          <w:b/>
        </w:rPr>
        <w:t>Sequence #2</w:t>
      </w:r>
      <w:r>
        <w:br/>
      </w:r>
      <w:r>
        <w:rPr>
          <w:b/>
        </w:rPr>
        <w:t>1 Step. Connection message</w:t>
      </w:r>
      <w:r>
        <w:br/>
      </w:r>
      <w:r>
        <w:t>Hey {first_name}, working my way to adding best specialists in [industry].</w:t>
      </w:r>
      <w:r>
        <w:br/>
      </w:r>
      <w:r/>
      <w:r>
        <w:br/>
      </w:r>
      <w:r>
        <w:t>Would be happy to connect.</w:t>
      </w:r>
      <w:r>
        <w:br/>
      </w:r>
      <w:r>
        <w:rPr>
          <w:b/>
        </w:rPr>
        <w:t>2 Step. Greetings</w:t>
      </w:r>
      <w:r>
        <w:br/>
      </w:r>
      <w:r>
        <w:rPr>
          <w:b/>
        </w:rPr>
        <w:t>Recommended time delay: After a request is accepted</w:t>
      </w:r>
      <w:r>
        <w:br/>
      </w:r>
      <w:r>
        <w:t>Hey {first_name},</w:t>
      </w:r>
      <w:r>
        <w:br/>
      </w:r>
      <w:r/>
      <w:r>
        <w:br/>
      </w:r>
      <w:r>
        <w:t>Nice to meet you. I’m curious what brought you to [specify some challenge they’re going through - explore their news feed and insert it here].</w:t>
      </w:r>
      <w:r>
        <w:br/>
      </w:r>
      <w:r/>
      <w:r>
        <w:br/>
      </w:r>
      <w:r>
        <w:t>Could we discuss it over a call? I think I might know some stuff that might be useful to you. Actually, I myself [put here your very similar challenge and tell them about its outcome].</w:t>
      </w:r>
      <w:r>
        <w:br/>
      </w:r>
      <w:r/>
      <w:r>
        <w:br/>
      </w:r>
      <w:r>
        <w:t>Anyway, I’d love to give it a thought and share some insights with you. It’s a link to my Calendly, feel free to book any time slot.</w:t>
      </w:r>
      <w:r>
        <w:br/>
      </w:r>
      <w:r>
        <w:rPr>
          <w:b/>
        </w:rPr>
        <w:t>3 Step. Follow-up</w:t>
      </w:r>
      <w:r>
        <w:br/>
      </w:r>
      <w:r>
        <w:t>Hello {first_name},</w:t>
      </w:r>
      <w:r>
        <w:br/>
      </w:r>
      <w:r/>
      <w:r>
        <w:br/>
      </w:r>
      <w:r>
        <w:t>No reply from you, weirdly. Is my message lost?</w:t>
      </w:r>
      <w:r>
        <w:br/>
      </w:r>
      <w:r>
        <w:rPr>
          <w:b/>
        </w:rPr>
        <w:t>4 Step. Break-up</w:t>
      </w:r>
      <w:r>
        <w:br/>
      </w:r>
      <w:r>
        <w:t>Hello {first_name},</w:t>
      </w:r>
      <w:r>
        <w:br/>
      </w:r>
      <w:r/>
      <w:r>
        <w:br/>
      </w:r>
      <w:r>
        <w:t>I guess you’re not up for communication. Sadly, but what you’re gonna do. Honestly, I really felt like we can be useful sharing our experiences, since we’re both working in the same industry, coming through the very same challenges.</w:t>
      </w:r>
      <w:r>
        <w:br/>
      </w:r>
      <w:r/>
      <w:r>
        <w:br/>
      </w:r>
      <w:r>
        <w:t>Anyway, I’d like to leave the link to my group in Facebook [link] where I share my insights, analytics, and useful content.</w:t>
      </w:r>
      <w:r>
        <w:br/>
      </w:r>
      <w:r/>
      <w:r>
        <w:br/>
      </w:r>
      <w:r>
        <w:t>See you some other time!</w:t>
      </w:r>
      <w:r>
        <w:br/>
      </w:r>
      <w:r>
        <w:t>{my_first_name}.</w:t>
      </w:r>
      <w:r>
        <w:br/>
      </w:r>
      <w:r/>
      <w:r>
        <w:br/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