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Sequence #1</w:t>
      </w:r>
      <w:r>
        <w:br/>
      </w:r>
      <w:r>
        <w:rPr>
          <w:b/>
        </w:rPr>
        <w:t>1 Step. Connection message</w:t>
      </w:r>
      <w:r>
        <w:br/>
      </w:r>
      <w:r>
        <w:t>Hello {first_name},</w:t>
      </w:r>
      <w:r>
        <w:br/>
      </w:r>
      <w:r/>
      <w:r>
        <w:br/>
      </w:r>
      <w:r>
        <w:t>I’m currently at {my_location} and discovering my opportunities to connect with like-minded people. Hope we can connect and stay in touch!</w:t>
      </w:r>
      <w:r>
        <w:br/>
      </w:r>
      <w:r/>
      <w:r>
        <w:br/>
      </w:r>
      <w:r>
        <w:t>{my_first_name}</w:t>
      </w:r>
      <w:r>
        <w:br/>
      </w:r>
      <w:r>
        <w:rPr>
          <w:b/>
        </w:rPr>
        <w:t>2 Step. Greetings + Content</w:t>
      </w:r>
      <w:r>
        <w:br/>
      </w:r>
      <w:r>
        <w:rPr>
          <w:b/>
        </w:rPr>
        <w:t>Recommended time delay: After a request is accepted</w:t>
      </w:r>
      <w:r>
        <w:br/>
      </w:r>
      <w:r>
        <w:t>Hi {first_name} , thank you for connecting. Excited to have another like minded professional in my circle. Hope that we can learn from each other from here on! Also, there’s something we worked on recently, and it might be relevant for you. We’ve developed a brief white paper about (provide details). Would you like a copy?</w:t>
      </w:r>
      <w:r>
        <w:br/>
      </w:r>
      <w:r>
        <w:rPr>
          <w:b/>
        </w:rPr>
        <w:t>3 Step. Follow-up</w:t>
      </w:r>
      <w:r>
        <w:br/>
      </w:r>
      <w:r>
        <w:t>Hello {first -Name},</w:t>
      </w:r>
      <w:r>
        <w:br/>
      </w:r>
      <w:r/>
      <w:r>
        <w:br/>
      </w:r>
      <w:r>
        <w:t>Unfortunately, didn’t get a word back from you(</w:t>
      </w:r>
      <w:r>
        <w:br/>
      </w:r>
      <w:r/>
      <w:r>
        <w:br/>
      </w:r>
      <w:r>
        <w:t>Anyway,</w:t>
      </w:r>
      <w:r>
        <w:br/>
      </w:r>
      <w:r/>
      <w:r>
        <w:br/>
      </w:r>
      <w:r>
        <w:t>Here’s a copy of our case study: https://bit.ly/linktotheresource I’d love some feedback- please feel free to send your honest opinion.</w:t>
      </w:r>
      <w:r>
        <w:br/>
      </w:r>
      <w:r>
        <w:rPr>
          <w:b/>
        </w:rPr>
        <w:t>4 Step. Wrap-up</w:t>
      </w:r>
      <w:r>
        <w:br/>
      </w:r>
      <w:r>
        <w:rPr>
          <w:b/>
        </w:rPr>
        <w:t>Recommended time delay: 2 day</w:t>
      </w:r>
      <w:r>
        <w:br/>
      </w:r>
      <w:r>
        <w:t>Hey there!</w:t>
      </w:r>
      <w:r>
        <w:br/>
      </w:r>
      <w:r/>
      <w:r>
        <w:br/>
      </w:r>
      <w:r>
        <w:t>I assume you’ve decided that our communication won’t lead to anything fruitful… Such a shame 😭 Life can be painful, but I’m going to survive because I’m a tough little bird, you know.</w:t>
      </w:r>
      <w:r>
        <w:br/>
      </w:r>
      <w:r/>
      <w:r>
        <w:br/>
      </w:r>
      <w:r>
        <w:t>Thank you anyway and I wish you the best of all the best!</w:t>
      </w:r>
      <w:r>
        <w:br/>
      </w:r>
      <w:r/>
      <w:r>
        <w:br/>
      </w:r>
      <w:r>
        <w:t>Sincerely, {my_first_name}</w:t>
      </w:r>
      <w:r>
        <w:br/>
      </w:r>
      <w:r/>
      <w:r>
        <w:br/>
      </w:r>
      <w:r/>
      <w:r>
        <w:br/>
      </w:r>
      <w:r>
        <w:rPr>
          <w:b/>
        </w:rPr>
        <w:t>Sequence #2</w:t>
      </w:r>
      <w:r>
        <w:br/>
      </w:r>
      <w:r>
        <w:rPr>
          <w:b/>
        </w:rPr>
        <w:t>1 Step. Connection message</w:t>
      </w:r>
      <w:r>
        <w:br/>
      </w:r>
      <w:r>
        <w:t>Hi {first_name}!</w:t>
      </w:r>
      <w:r>
        <w:br/>
      </w:r>
      <w:r/>
      <w:r>
        <w:br/>
      </w:r>
      <w:r>
        <w:t>It looks like you’re at {location}. What a coincidence! I’m looking to connect with like-minded people in my area. Would be happy to connect with you!</w:t>
      </w:r>
      <w:r>
        <w:br/>
      </w:r>
      <w:r>
        <w:rPr>
          <w:b/>
        </w:rPr>
        <w:t>2 Step. Greetings</w:t>
      </w:r>
      <w:r>
        <w:br/>
      </w:r>
      <w:r>
        <w:rPr>
          <w:b/>
        </w:rPr>
        <w:t>Recommended time delay: After a request is accepted</w:t>
      </w:r>
      <w:r>
        <w:br/>
      </w:r>
      <w:r>
        <w:t>Hey there {first_name},</w:t>
      </w:r>
      <w:r>
        <w:br/>
      </w:r>
      <w:r/>
      <w:r>
        <w:br/>
      </w:r>
      <w:r>
        <w:t>Thank you for connecting! Glad to link up with another like-minded professional. Hope we can grow from each other!</w:t>
      </w:r>
      <w:r>
        <w:br/>
      </w:r>
      <w:r/>
      <w:r>
        <w:br/>
      </w:r>
      <w:r>
        <w:t>By the way, my team and I recently finished a project that I think you’d want to see. We’ve put together a short white paper about (provide details). Let me know if you’d like a copy.</w:t>
      </w:r>
      <w:r>
        <w:br/>
      </w:r>
      <w:r/>
      <w:r>
        <w:br/>
      </w:r>
      <w:r>
        <w:t>Sincerely,</w:t>
      </w:r>
      <w:r>
        <w:br/>
      </w:r>
      <w:r>
        <w:t>{my_first_name}</w:t>
      </w:r>
      <w:r>
        <w:br/>
      </w:r>
      <w:r>
        <w:rPr>
          <w:b/>
        </w:rPr>
        <w:t>3 Step. Follow-up</w:t>
      </w:r>
      <w:r>
        <w:br/>
      </w:r>
      <w:r>
        <w:t>Hello {first_name},</w:t>
      </w:r>
      <w:r>
        <w:br/>
      </w:r>
      <w:r/>
      <w:r>
        <w:br/>
      </w:r>
      <w:r>
        <w:t>Unfortunately, I haven’t heard back from you.</w:t>
      </w:r>
      <w:r>
        <w:br/>
      </w:r>
      <w:r/>
      <w:r>
        <w:br/>
      </w:r>
      <w:r>
        <w:t>No big deal, here’s a copy of our case study you can look through in the meantime: https://bit.ly/linktotheresource. I value your feedback and would love some honest thoughts!</w:t>
      </w:r>
      <w:r>
        <w:br/>
      </w:r>
      <w:r/>
      <w:r>
        <w:br/>
      </w:r>
      <w:r>
        <w:t>Thanks!</w:t>
      </w:r>
      <w:r>
        <w:br/>
      </w:r>
      <w:r>
        <w:t>{my_first_name}</w:t>
      </w:r>
      <w:r>
        <w:br/>
      </w:r>
      <w:r>
        <w:rPr>
          <w:b/>
        </w:rPr>
        <w:t>4 Step. Wrap-up</w:t>
      </w:r>
      <w:r>
        <w:br/>
      </w:r>
      <w:r>
        <w:rPr>
          <w:b/>
        </w:rPr>
        <w:t>Recommended time delay: 2 day</w:t>
      </w:r>
      <w:r>
        <w:br/>
      </w:r>
      <w:r>
        <w:t>Hey there {first_name}!</w:t>
      </w:r>
      <w:r>
        <w:br/>
      </w:r>
      <w:r/>
      <w:r>
        <w:br/>
      </w:r>
      <w:r>
        <w:t>It seems you’ve decided that our communication won’t bring you anything of value.. Totally not salty!..😭</w:t>
      </w:r>
      <w:r>
        <w:br/>
      </w:r>
      <w:r>
        <w:t>But such is life, and I will move on!</w:t>
      </w:r>
      <w:r>
        <w:br/>
      </w:r>
      <w:r/>
      <w:r>
        <w:br/>
      </w:r>
      <w:r>
        <w:t>Thank you regardless</w:t>
      </w:r>
      <w:r>
        <w:br/>
      </w:r>
      <w:r>
        <w:t>Wishing you the best on your journey!</w:t>
      </w:r>
      <w:r>
        <w:br/>
      </w:r>
      <w:r/>
      <w:r>
        <w:b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