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Sequence #1</w:t>
      </w:r>
      <w:r>
        <w:br/>
      </w:r>
      <w:r>
        <w:rPr>
          <w:b/>
        </w:rPr>
        <w:t>1 Step. Connection message</w:t>
      </w:r>
      <w:r>
        <w:br/>
      </w:r>
      <w:r>
        <w:t>Hello {first_name},</w:t>
      </w:r>
      <w:r>
        <w:br/>
      </w:r>
      <w:r/>
      <w:r>
        <w:br/>
      </w:r>
      <w:r>
        <w:t>We together attended the event called (name of event). My sphere of interest is primarily (field).</w:t>
      </w:r>
      <w:r>
        <w:br/>
      </w:r>
      <w:r/>
      <w:r>
        <w:br/>
      </w:r>
      <w:r>
        <w:t>It would be great to connect with you and keep in touch, I’m sure there are many things we can learn from each other.</w:t>
      </w:r>
      <w:r>
        <w:br/>
      </w:r>
      <w:r/>
      <w:r>
        <w:br/>
      </w:r>
      <w:r>
        <w:t>Regards,</w:t>
      </w:r>
      <w:r>
        <w:br/>
      </w:r>
      <w:r>
        <w:t>{my_first_name}.</w:t>
      </w:r>
      <w:r>
        <w:br/>
      </w:r>
      <w:r>
        <w:rPr>
          <w:b/>
        </w:rPr>
        <w:t>2 Step. Greetings</w:t>
      </w:r>
      <w:r>
        <w:br/>
      </w:r>
      <w:r>
        <w:rPr>
          <w:b/>
        </w:rPr>
        <w:t>Recommended time delay: After a request is accepted</w:t>
      </w:r>
      <w:r>
        <w:br/>
      </w:r>
      <w:r>
        <w:t>Hello {first_name}! Happy to see you in my network.</w:t>
      </w:r>
      <w:r>
        <w:br/>
      </w:r>
      <w:r/>
      <w:r>
        <w:br/>
      </w:r>
      <w:r>
        <w:t>Let’s get acquainted. I’m a {my_job_title} at {my_company_name}. Working on (problems you’re solving). What about you? {my_first_name}.</w:t>
      </w:r>
      <w:r>
        <w:br/>
      </w:r>
      <w:r>
        <w:rPr>
          <w:b/>
        </w:rPr>
        <w:t>3 Step. Follow-up</w:t>
      </w:r>
      <w:r>
        <w:br/>
      </w:r>
      <w:r>
        <w:t>Hey {first_name}, Just wanted to ask whether you’ve got my message…</w:t>
      </w:r>
      <w:r>
        <w:br/>
      </w:r>
      <w:r/>
      <w:r>
        <w:br/>
      </w:r>
      <w:r>
        <w:t>{my_first_name}.</w:t>
      </w:r>
      <w:r>
        <w:br/>
      </w:r>
      <w:r>
        <w:rPr>
          <w:b/>
        </w:rPr>
        <w:t>4 Step. Wrap-up</w:t>
      </w:r>
      <w:r>
        <w:br/>
      </w:r>
      <w:r>
        <w:rPr>
          <w:b/>
        </w:rPr>
        <w:t>Recommended time delay: 2 day</w:t>
      </w:r>
      <w:r>
        <w:br/>
      </w:r>
      <w:r>
        <w:t>Hey!</w:t>
      </w:r>
      <w:r>
        <w:br/>
      </w:r>
      <w:r/>
      <w:r>
        <w:br/>
      </w:r>
      <w:r>
        <w:t>Since I haven’t received any reply from you, I assume you’re not interested in communication.</w:t>
      </w:r>
      <w:r>
        <w:br/>
      </w:r>
      <w:r>
        <w:t>That’s totally fine, I guess that means it’s not the right time!</w:t>
      </w:r>
      <w:r>
        <w:br/>
      </w:r>
      <w:r>
        <w:t>In case you’d like to get acquainted with (topic of your research), here is a link to my article https://bit.ly/linktotheresource</w:t>
      </w:r>
      <w:r>
        <w:br/>
      </w:r>
      <w:r/>
      <w:r>
        <w:br/>
      </w:r>
      <w:r>
        <w:t>Best,</w:t>
      </w:r>
      <w:r>
        <w:br/>
      </w:r>
      <w:r>
        <w:t>{my_first_name}.</w:t>
      </w:r>
      <w:r>
        <w:br/>
      </w:r>
      <w:r/>
      <w:r>
        <w:br/>
      </w:r>
      <w:r/>
      <w:r>
        <w:br/>
      </w:r>
      <w:r>
        <w:rPr>
          <w:b/>
        </w:rPr>
        <w:t>Sequence #2</w:t>
      </w:r>
      <w:r>
        <w:br/>
      </w:r>
      <w:r>
        <w:rPr>
          <w:b/>
        </w:rPr>
        <w:t>1 Step. Connection message</w:t>
      </w:r>
      <w:r>
        <w:br/>
      </w:r>
      <w:r>
        <w:t>Hi {first_name}!</w:t>
      </w:r>
      <w:r>
        <w:br/>
      </w:r>
      <w:r>
        <w:t>We both attended (name of event). I would be thrilled to connect with someone of shared interests! Personally, I’m enthusiastic about (field of work).</w:t>
      </w:r>
      <w:r>
        <w:br/>
      </w:r>
      <w:r/>
      <w:r>
        <w:br/>
      </w:r>
      <w:r>
        <w:t>Let’s start our journey to a meaningful relationship! I bet there’s so much we can learn from each other..🤩🤩 {my_first_name}</w:t>
      </w:r>
      <w:r>
        <w:br/>
      </w:r>
      <w:r>
        <w:rPr>
          <w:b/>
        </w:rPr>
        <w:t>2 Step. Greetings</w:t>
      </w:r>
      <w:r>
        <w:br/>
      </w:r>
      <w:r>
        <w:rPr>
          <w:b/>
        </w:rPr>
        <w:t>Recommended time delay: After a request is accepted</w:t>
      </w:r>
      <w:r>
        <w:br/>
      </w:r>
      <w:r>
        <w:t>Hello {first_name}!</w:t>
      </w:r>
      <w:r>
        <w:br/>
      </w:r>
      <w:r/>
      <w:r>
        <w:br/>
      </w:r>
      <w:r>
        <w:t>It’s wonderful to have connected with you. How about we get to know each other?</w:t>
      </w:r>
      <w:r>
        <w:br/>
      </w:r>
      <w:r/>
      <w:r>
        <w:br/>
      </w:r>
      <w:r>
        <w:t>I work as a {my_job_title} at {my_company_name} with (years worked) years of experience in the field. I’m currently working on (problems you’re solving).</w:t>
      </w:r>
      <w:r>
        <w:br/>
      </w:r>
      <w:r/>
      <w:r>
        <w:br/>
      </w:r>
      <w:r>
        <w:t>Tell me about you! Can’t wait to get a reply…🥳</w:t>
      </w:r>
      <w:r>
        <w:br/>
      </w:r>
      <w:r>
        <w:t>{my_first_name}</w:t>
      </w:r>
      <w:r>
        <w:br/>
      </w:r>
      <w:r>
        <w:rPr>
          <w:b/>
        </w:rPr>
        <w:t>3 Step. Follow-up</w:t>
      </w:r>
      <w:r>
        <w:br/>
      </w:r>
      <w:r>
        <w:t>Hi {first_name},</w:t>
      </w:r>
      <w:r>
        <w:br/>
      </w:r>
      <w:r>
        <w:t>was just wondering if you’d received any messages from me…🤔🤪</w:t>
      </w:r>
      <w:r>
        <w:br/>
      </w:r>
      <w:r/>
      <w:r>
        <w:br/>
      </w:r>
      <w:r>
        <w:t>Hope this isn’t a bump in our communication!😱</w:t>
      </w:r>
      <w:r>
        <w:br/>
      </w:r>
      <w:r>
        <w:t>{my_first_name}</w:t>
      </w:r>
      <w:r>
        <w:br/>
      </w:r>
      <w:r>
        <w:rPr>
          <w:b/>
        </w:rPr>
        <w:t>4 Step. Wrap-up</w:t>
      </w:r>
      <w:r>
        <w:br/>
      </w:r>
      <w:r>
        <w:rPr>
          <w:b/>
        </w:rPr>
        <w:t>Recommended time delay: 2 day</w:t>
      </w:r>
      <w:r>
        <w:br/>
      </w:r>
      <w:r>
        <w:t>Hey there!</w:t>
      </w:r>
      <w:r>
        <w:br/>
      </w:r>
      <w:r/>
      <w:r>
        <w:br/>
      </w:r>
      <w:r>
        <w:t>Sadly I haven’t received any reply from you. This makes me think you’re not open for communication with me.. After all we’ve been through!😭😫</w:t>
      </w:r>
      <w:r>
        <w:br/>
      </w:r>
      <w:r/>
      <w:r>
        <w:br/>
      </w:r>
      <w:r>
        <w:t>Well, we may connect again all in good time. On a lighter note, in case you’d like to get familiar with (topic of your research), I suggest you check out my article https://bit.ly/linktotheresource</w:t>
      </w:r>
      <w:r>
        <w:br/>
      </w:r>
      <w:r>
        <w:t>Sincerely,</w:t>
      </w:r>
      <w:r>
        <w:br/>
      </w:r>
      <w:r>
        <w:t>{my_first_name}</w:t>
      </w:r>
      <w:r>
        <w:br/>
      </w:r>
      <w:r/>
      <w:r>
        <w:br/>
      </w:r>
      <w:r/>
      <w:r>
        <w:br/>
      </w:r>
      <w:r>
        <w:rPr>
          <w:b/>
        </w:rPr>
        <w:t>Sequence #3</w:t>
      </w:r>
      <w:r>
        <w:br/>
      </w:r>
      <w:r>
        <w:rPr>
          <w:b/>
        </w:rPr>
        <w:t>1 Step. Connection message</w:t>
      </w:r>
      <w:r>
        <w:br/>
      </w:r>
      <w:r>
        <w:t>Hey there! I saw we are both attending (name of event). I would love to connect with you and share some insights after the event.</w:t>
      </w:r>
      <w:r>
        <w:br/>
      </w:r>
      <w:r/>
      <w:r>
        <w:br/>
      </w:r>
      <w:r>
        <w:t>Best, {my_first_name}.</w:t>
      </w:r>
      <w:r>
        <w:br/>
      </w:r>
      <w:r>
        <w:rPr>
          <w:b/>
        </w:rPr>
        <w:t>2 Step. Greetings</w:t>
      </w:r>
      <w:r>
        <w:br/>
      </w:r>
      <w:r>
        <w:rPr>
          <w:b/>
        </w:rPr>
        <w:t>Recommended time delay: After a request is accepted</w:t>
      </w:r>
      <w:r>
        <w:br/>
      </w:r>
      <w:r>
        <w:t>Hey {first_name}, thank you for adding me. I guess you’re too a fan of (activities, interests).</w:t>
      </w:r>
      <w:r>
        <w:br/>
      </w:r>
      <w:r/>
      <w:r>
        <w:br/>
      </w:r>
      <w:r>
        <w:t>My latest discovery on (field) would be (name of book/event/author/blog).</w:t>
      </w:r>
      <w:r>
        <w:br/>
      </w:r>
      <w:r>
        <w:t>I find his work deeply interesting especially for those navigating (field) waters.</w:t>
      </w:r>
      <w:r>
        <w:br/>
      </w:r>
      <w:r>
        <w:t>What about you? Are you a fan of someone’s work in particular?</w:t>
      </w:r>
      <w:r>
        <w:br/>
      </w:r>
      <w:r>
        <w:rPr>
          <w:b/>
        </w:rPr>
        <w:t>3 Step. Bringing up content</w:t>
      </w:r>
      <w:r>
        <w:br/>
      </w:r>
      <w:r>
        <w:t>Hey {first_name},I would love to share with you my observation of (name of your work).</w:t>
      </w:r>
      <w:r>
        <w:br/>
      </w:r>
      <w:r>
        <w:t>Here it is https://bit.ly/linktotheresource</w:t>
      </w:r>
      <w:r>
        <w:br/>
      </w:r>
      <w:r/>
      <w:r>
        <w:br/>
      </w:r>
      <w:r>
        <w:t>I find it uneasy to (specify struggles during the creation of your content). But at last, we’ve managed to produce a valuable piece of content for (specify audience). Let me know if you applied anything from my suggestions.</w:t>
      </w:r>
      <w:r>
        <w:br/>
      </w:r>
      <w:r/>
      <w:r>
        <w:br/>
      </w:r>
      <w:r>
        <w:t>Sincerely, {my_first_name}.</w:t>
      </w:r>
      <w:r>
        <w:br/>
      </w:r>
      <w:r>
        <w:rPr>
          <w:b/>
        </w:rPr>
        <w:t>4 Step. Follow-up</w:t>
      </w:r>
      <w:r>
        <w:br/>
      </w:r>
      <w:r>
        <w:rPr>
          <w:b/>
        </w:rPr>
        <w:t>Recommended time delay: 2 day</w:t>
      </w:r>
      <w:r>
        <w:br/>
      </w:r>
      <w:r>
        <w:t>Hey {first_name},</w:t>
      </w:r>
      <w:r>
        <w:br/>
      </w:r>
      <w:r>
        <w:t>Just checking in on whether you’ve read anything from my work. You feedback is valuable to me, so I hope to hear a word back 🙌🏻</w:t>
      </w:r>
      <w:r>
        <w:br/>
      </w:r>
      <w:r>
        <w:t>{my_first_name}.</w:t>
      </w:r>
      <w:r>
        <w:br/>
      </w:r>
      <w:r>
        <w:rPr>
          <w:b/>
        </w:rPr>
        <w:t>5 Step. Wrap-up</w:t>
      </w:r>
      <w:r>
        <w:br/>
      </w:r>
      <w:r>
        <w:t>Heeey,</w:t>
      </w:r>
      <w:r>
        <w:br/>
      </w:r>
      <w:r>
        <w:t>Since there is still no answer from you, I’ve come to the conclusion that you’re not at all interested. It’s sad. But what are you gonna do🧘</w:t>
      </w:r>
      <w:r>
        <w:br/>
      </w:r>
      <w:r>
        <w:t>I hope you’ll achieve every single goal you’ve set this year. Good luck to you 🌟</w:t>
      </w:r>
      <w:r>
        <w:br/>
      </w:r>
      <w:r>
        <w:t>Sincerely,{my_first_name}.</w:t>
      </w:r>
      <w:r>
        <w:br/>
      </w:r>
      <w:r/>
      <w:r>
        <w:br/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