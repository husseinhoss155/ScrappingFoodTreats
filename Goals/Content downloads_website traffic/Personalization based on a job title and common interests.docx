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{first_name}, I saw you’re a {job_title}, enthusiastic about (specify your common interests)</w:t>
      </w:r>
      <w:r>
        <w:br/>
      </w:r>
      <w:r/>
      <w:r>
        <w:br/>
      </w:r>
      <w:r>
        <w:t>That seems like a familiar mix to me 😎🙈</w:t>
      </w:r>
      <w:r>
        <w:br/>
      </w:r>
      <w:r/>
      <w:r>
        <w:br/>
      </w:r>
      <w:r>
        <w:t>My name is {first_name}, I’m in (industry), working with (category of products/services you work with) for over (how many years you work with those things).</w:t>
      </w:r>
      <w:r>
        <w:br/>
      </w:r>
      <w:r/>
      <w:r>
        <w:br/>
      </w:r>
      <w:r>
        <w:t>It wouldn’t be a mistake to assume that you appreciate useful and practical content?</w:t>
      </w:r>
      <w:r>
        <w:br/>
      </w:r>
      <w:r/>
      <w:r>
        <w:br/>
      </w:r>
      <w:r>
        <w:t>Let’s stay in touch and share something insightful with each other! 🦄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{first_name}, glad we’ve got connected.</w:t>
      </w:r>
      <w:r>
        <w:br/>
      </w:r>
      <w:r/>
      <w:r>
        <w:br/>
      </w:r>
      <w:r>
        <w:t>I’d like to hear about your current challenges. I’m (specify what you’re doing at your company) at {my_company_name} and currently, we’re (specify current challenges).</w:t>
      </w:r>
      <w:r>
        <w:br/>
      </w:r>
      <w:r>
        <w:rPr>
          <w:b/>
        </w:rPr>
        <w:t>3 Step. Wrap-up</w:t>
      </w:r>
      <w:r>
        <w:br/>
      </w:r>
      <w:r>
        <w:t>Hello {first_name},</w:t>
      </w:r>
      <w:r>
        <w:br/>
      </w:r>
      <w:r/>
      <w:r>
        <w:br/>
      </w:r>
      <w:r>
        <w:t>It’s quite a shame that we couldn’t make it into a conversation 😣😒 Frankly, I was quite impressed with your experience and wanted to learn more about your current challenges and how we can share experiences and grow together.</w:t>
      </w:r>
      <w:r>
        <w:br/>
      </w:r>
      <w:r/>
      <w:r>
        <w:br/>
      </w:r>
      <w:r>
        <w:t>But it’s quite alright.</w:t>
      </w:r>
      <w:r>
        <w:br/>
      </w:r>
      <w:r/>
      <w:r>
        <w:br/>
      </w:r>
      <w:r>
        <w:t>I wish you to reach to new heights in your career and all the best 🥳🤪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Hi {first_name}, it seems you’re a {job_title} interested in (specify your common interests)</w:t>
      </w:r>
      <w:r>
        <w:br/>
      </w:r>
      <w:r>
        <w:t>You wouldn’t believe it, but I am too 😎🙈</w:t>
      </w:r>
      <w:r>
        <w:br/>
      </w:r>
      <w:r>
        <w:t>My name is {first_name} and I’m in (industry) specializing in (category of products/services you work with) with (number of years) years of experience.</w:t>
      </w:r>
      <w:r>
        <w:br/>
      </w:r>
      <w:r>
        <w:t>I assume you would welcome some valuable relevant content, right?</w:t>
      </w:r>
      <w:r>
        <w:br/>
      </w:r>
      <w:r/>
      <w:r>
        <w:br/>
      </w:r>
      <w:r>
        <w:t>How about we stay in touch and share something enlightening? 🦄</w:t>
      </w:r>
      <w:r>
        <w:br/>
      </w:r>
      <w:r>
        <w:t>{my_first_name}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Hi {first_name}, amazing that we’ve connected! Tell me about your current challenges and projects. I’m a (specify position at your company) at (company name) and right now we’re focusing on (specify current challenges).</w:t>
      </w:r>
      <w:r>
        <w:br/>
      </w:r>
      <w:r>
        <w:rPr>
          <w:b/>
        </w:rPr>
        <w:t>3 Step. Wrap-up</w:t>
      </w:r>
      <w:r>
        <w:br/>
      </w:r>
      <w:r>
        <w:t>Hey there {first_name},</w:t>
      </w:r>
      <w:r>
        <w:br/>
      </w:r>
      <w:r/>
      <w:r>
        <w:br/>
      </w:r>
      <w:r>
        <w:t>It’s unfortunate that we couldn’t start a meaningful conversation 😣😒😞 I was convinced we’d sparked something special…Your expertise and experience are impressive, and I was looking forward to hearing about your current challenges and thoughts and sharing useful insights with each other.</w:t>
      </w:r>
      <w:r>
        <w:br/>
      </w:r>
      <w:r/>
      <w:r>
        <w:br/>
      </w:r>
      <w:r>
        <w:t>Oh well, it’s alright.</w:t>
      </w:r>
      <w:r>
        <w:br/>
      </w:r>
      <w:r/>
      <w:r>
        <w:br/>
      </w:r>
      <w:r>
        <w:t>I hope you progress in your career and wish you all the best in your journey 🥳🤪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Sequence #3</w:t>
      </w:r>
      <w:r>
        <w:br/>
      </w:r>
      <w:r>
        <w:rPr>
          <w:b/>
        </w:rPr>
        <w:t>1 Step. Connection message</w:t>
      </w:r>
      <w:r>
        <w:br/>
      </w:r>
      <w:r>
        <w:t>Hey! My name is {my_first_name}, I’m {my_job_title}, and I’m reaching out to specialists of (industry). It would be great to connect and share experiences with you.</w:t>
      </w:r>
      <w:r>
        <w:br/>
      </w:r>
      <w:r>
        <w:rPr>
          <w:b/>
        </w:rPr>
        <w:t>2 Step. Bringing up content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{first_name}, We’ve conducted research on (specify). It’s the only one made in this field so far. Hopefully, it’ll help you in your work. Let me know if it was useful.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3 Step. Wrap-up</w:t>
      </w:r>
      <w:r>
        <w:br/>
      </w:r>
      <w:r>
        <w:t>Hey there! Haven’t received your reply… My message probably got lost. Anyway, check it. I guess there might be something useful for you. {my_first_name}.</w:t>
      </w:r>
      <w:r>
        <w:br/>
      </w:r>
      <w:r/>
      <w:r>
        <w:br/>
      </w:r>
      <w:r/>
      <w:r>
        <w:br/>
      </w:r>
      <w:r>
        <w:rPr>
          <w:b/>
        </w:rPr>
        <w:t>Sequence #4</w:t>
      </w:r>
      <w:r>
        <w:br/>
      </w:r>
      <w:r>
        <w:rPr>
          <w:b/>
        </w:rPr>
        <w:t>1 Step. Connection message</w:t>
      </w:r>
      <w:r>
        <w:br/>
      </w:r>
      <w:r>
        <w:t>Hey {first_ name},</w:t>
      </w:r>
      <w:r>
        <w:br/>
      </w:r>
      <w:r/>
      <w:r>
        <w:br/>
      </w:r>
      <w:r>
        <w:t>I’ve occasionally learned that you’re a sales professional with vast experience 😎✨</w:t>
      </w:r>
      <w:r>
        <w:br/>
      </w:r>
      <w:r>
        <w:t>I’m passionate about growth and expanding my network with open-minded professionals. My name is {first_name} and I've been in B2B sales for over 7 years now. Would be happy to connect and learn from each other!</w:t>
      </w:r>
      <w:r>
        <w:br/>
      </w:r>
      <w:r/>
      <w:r>
        <w:br/>
      </w:r>
      <w:r>
        <w:t>Hey there! Thanks for adding me, nice to meet you :)</w:t>
      </w:r>
      <w:r>
        <w:br/>
      </w:r>
      <w:r>
        <w:rPr>
          <w:b/>
        </w:rPr>
        <w:t>2 Step. Bringing up content</w:t>
      </w:r>
      <w:r>
        <w:br/>
      </w:r>
      <w:r>
        <w:rPr>
          <w:b/>
        </w:rPr>
        <w:t>Recommended time delay: After a request is accepted</w:t>
      </w:r>
      <w:r>
        <w:br/>
      </w:r>
      <w:r>
        <w:t>I use LinkedIn for lead generation but with current connection limits it seemed like a lot of opportunities slipped away.</w:t>
      </w:r>
      <w:r>
        <w:br/>
      </w:r>
      <w:r/>
      <w:r>
        <w:br/>
      </w:r>
      <w:r>
        <w:t>Do you use LinkedIn for lead generation?</w:t>
      </w:r>
      <w:r>
        <w:br/>
      </w:r>
      <w:r/>
      <w:r>
        <w:br/>
      </w:r>
      <w:r>
        <w:t>https://www.youtube.com/watch?v=H_ACquKHdh0&amp;t=39sHere are some hacks I found that helped to expand my network without spending credits ☺️✨</w:t>
      </w:r>
      <w:r>
        <w:br/>
      </w:r>
      <w:r/>
      <w:r>
        <w:br/>
      </w:r>
      <w:r>
        <w:t>I guess you might want to take a look.</w:t>
      </w:r>
      <w:r>
        <w:br/>
      </w:r>
      <w:r/>
      <w:r>
        <w:br/>
      </w:r>
      <w:r/>
      <w:r>
        <w:br/>
      </w:r>
      <w:r>
        <w:rPr>
          <w:b/>
        </w:rPr>
        <w:t>Sequence #5</w:t>
      </w:r>
      <w:r>
        <w:br/>
      </w:r>
      <w:r>
        <w:rPr>
          <w:b/>
        </w:rPr>
        <w:t>1 Step. Connection message</w:t>
      </w:r>
      <w:r>
        <w:br/>
      </w:r>
      <w:r>
        <w:t>Hey {first_ name}, I’ve occasionally learned that you’re a sales professional with vast experience 😎✨</w:t>
      </w:r>
      <w:r>
        <w:br/>
      </w:r>
      <w:r/>
      <w:r>
        <w:br/>
      </w:r>
      <w:r>
        <w:t>I’m passionate about growth and expanding my network with open-minded professionals. My name is {first_name} and I've been in B2B sales for over 7 years now.</w:t>
      </w:r>
      <w:r>
        <w:br/>
      </w:r>
      <w:r/>
      <w:r>
        <w:br/>
      </w:r>
      <w:r>
        <w:t>Would be happy to connect and learn from each other!</w:t>
      </w:r>
      <w:r>
        <w:br/>
      </w:r>
      <w:r>
        <w:rPr>
          <w:b/>
        </w:rPr>
        <w:t>2 Step. Bringing up content</w:t>
      </w:r>
      <w:r>
        <w:br/>
      </w:r>
      <w:r>
        <w:rPr>
          <w:b/>
        </w:rPr>
        <w:t>Recommended time delay: After a request is accepted</w:t>
      </w:r>
      <w:r>
        <w:br/>
      </w:r>
      <w:r>
        <w:t>Hey there! Thanks for adding me, nice to meet you :)</w:t>
      </w:r>
      <w:r>
        <w:br/>
      </w:r>
      <w:r/>
      <w:r>
        <w:br/>
      </w:r>
      <w:r>
        <w:t>I’m wondering whether you use LinkedIn for lead generation?</w:t>
      </w:r>
      <w:r>
        <w:br/>
      </w:r>
      <w:r/>
      <w:r>
        <w:br/>
      </w:r>
      <w:r>
        <w:t>I do and the biggest concern that we have in my team is the connection limits set by LinkedIn 😔 What do you guys do to keep the flow of leads?</w:t>
      </w:r>
      <w:r>
        <w:br/>
      </w:r>
      <w:r/>
      <w:r>
        <w:br/>
      </w:r>
      <w:r>
        <w:t>I’m happy to share the content I watch/read on this:</w:t>
      </w:r>
      <w:r>
        <w:br/>
      </w:r>
      <w:r/>
      <w:r>
        <w:br/>
      </w:r>
      <w:r>
        <w:t>https://www.youtube.com/watch?v=H_ACquKHdh0&amp;t=39s this channel is pretty insightful (hacks that I haven’t found elsewhere - very useful)</w:t>
      </w:r>
      <w:r>
        <w:br/>
      </w:r>
      <w:r/>
      <w:r>
        <w:br/>
      </w:r>
      <w:r>
        <w:t>Do you have anything to share on this problem?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