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Hey {first_name}, I saw we’re both members of (name of group). It’s a cool place to learn.</w:t>
      </w:r>
      <w:r>
        <w:br/>
      </w:r>
      <w:r>
        <w:t>Would be lovely to add you to my network and grow together!</w:t>
      </w:r>
      <w:r>
        <w:br/>
      </w:r>
      <w:r>
        <w:rPr>
          <w:b/>
        </w:rPr>
        <w:t>2 Step. Follow-up</w:t>
      </w:r>
      <w:r>
        <w:br/>
      </w:r>
      <w:r>
        <w:rPr>
          <w:b/>
        </w:rPr>
        <w:t>Recommended time delay: After a request is accepted</w:t>
      </w:r>
      <w:r>
        <w:br/>
      </w:r>
      <w:r>
        <w:t>Hello {first_name}, Recently, we at {my_company_name} conducted research on (specify_topic).</w:t>
      </w:r>
      <w:r>
        <w:br/>
      </w:r>
      <w:r/>
      <w:r>
        <w:br/>
      </w:r>
      <w:r>
        <w:t>Thought you might be interested to take a look. https://bit.ly/linktotheresource</w:t>
      </w:r>
      <w:r>
        <w:br/>
      </w:r>
      <w:r/>
      <w:r>
        <w:br/>
      </w:r>
      <w:r>
        <w:t>Let me know if it was useful to you.</w:t>
      </w:r>
      <w:r>
        <w:br/>
      </w:r>
      <w:r/>
      <w:r>
        <w:br/>
      </w:r>
      <w:r>
        <w:t>{my_first_name}.</w:t>
      </w:r>
      <w:r>
        <w:br/>
      </w:r>
      <w:r>
        <w:rPr>
          <w:b/>
        </w:rPr>
        <w:t>3 Step. Wrap-up</w:t>
      </w:r>
      <w:r>
        <w:br/>
      </w:r>
      <w:r>
        <w:t>Hey!</w:t>
      </w:r>
      <w:r>
        <w:br/>
      </w:r>
      <w:r>
        <w:t>Just wanted to ask whether you received my message.</w:t>
      </w:r>
      <w:r>
        <w:br/>
      </w:r>
      <w:r>
        <w:t>It would be great to know what you think.</w:t>
      </w:r>
      <w:r>
        <w:br/>
      </w:r>
      <w:r/>
      <w:r>
        <w:br/>
      </w:r>
      <w:r>
        <w:t>Regards, {my_first_name}.</w:t>
      </w:r>
      <w:r>
        <w:br/>
      </w:r>
      <w:r/>
      <w:r>
        <w:br/>
      </w:r>
      <w:r/>
      <w:r>
        <w:br/>
      </w:r>
      <w:r>
        <w:rPr>
          <w:b/>
        </w:rPr>
        <w:t>Sequence #2</w:t>
      </w:r>
      <w:r>
        <w:br/>
      </w:r>
      <w:r>
        <w:rPr>
          <w:b/>
        </w:rPr>
        <w:t>1 Step. Connection message</w:t>
      </w:r>
      <w:r>
        <w:br/>
      </w:r>
      <w:r>
        <w:t>Hey-hey {first_name}!</w:t>
      </w:r>
      <w:r>
        <w:br/>
      </w:r>
      <w:r>
        <w:t>I see that you’re also a member of (name of group). How exciting!😄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Hi {first_name},</w:t>
      </w:r>
      <w:r>
        <w:br/>
      </w:r>
      <w:r>
        <w:t>Me and my team at {my_company_name} conducted research on (specify_topic) recently that I thought you wouldn’t want to miss!</w:t>
      </w:r>
      <w:r>
        <w:br/>
      </w:r>
      <w:r>
        <w:t>Here’s the link: https://bit.ly/linktotheresource</w:t>
      </w:r>
      <w:r>
        <w:br/>
      </w:r>
      <w:r>
        <w:t>I would love to get some thoughts! New content is waiting for you…👀👀</w:t>
      </w:r>
      <w:r>
        <w:br/>
      </w:r>
      <w:r>
        <w:rPr>
          <w:b/>
        </w:rPr>
        <w:t>3 Step. Wrap-up</w:t>
      </w:r>
      <w:r>
        <w:br/>
      </w:r>
      <w:r>
        <w:t>Hey there! Just checking in to see if you got my message. Don’t leave me hanging, I’ll get sad!..😆🤭 Let me know your thoughts.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