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Sequence #1</w:t>
      </w:r>
      <w:r>
        <w:br/>
      </w:r>
      <w:r>
        <w:rPr>
          <w:b/>
        </w:rPr>
        <w:t>1 Step. Connection message</w:t>
      </w:r>
      <w:r>
        <w:br/>
      </w:r>
      <w:r>
        <w:t>Hello {first_name},</w:t>
      </w:r>
      <w:r>
        <w:br/>
      </w:r>
      <w:r/>
      <w:r>
        <w:br/>
      </w:r>
      <w:r>
        <w:t>I’m too a {my_job_title}. Looking to establish new connections with like-minded specialists. Would love to connect. {my_first_name}.</w:t>
      </w:r>
      <w:r>
        <w:br/>
      </w:r>
      <w:r>
        <w:rPr>
          <w:b/>
        </w:rPr>
        <w:t>2 Step. Greetings</w:t>
      </w:r>
      <w:r>
        <w:br/>
      </w:r>
      <w:r>
        <w:rPr>
          <w:b/>
        </w:rPr>
        <w:t>Recommended time delay: After a request is accepted</w:t>
      </w:r>
      <w:r>
        <w:br/>
      </w:r>
      <w:r>
        <w:t>Hello!</w:t>
      </w:r>
      <w:r>
        <w:br/>
      </w:r>
      <w:r/>
      <w:r>
        <w:br/>
      </w:r>
      <w:r>
        <w:t>Thank you for accepting my invitation. It’s a pleasure to meet you. I’ve been dealing with (tell a bit more about your expertise). What about you?</w:t>
      </w:r>
      <w:r>
        <w:br/>
      </w:r>
      <w:r>
        <w:rPr>
          <w:b/>
        </w:rPr>
        <w:t>3 Step. Bringing up content</w:t>
      </w:r>
      <w:r>
        <w:br/>
      </w:r>
      <w:r>
        <w:t>Hello {first_name}, my team has conducted research that (explain the value - in short).</w:t>
      </w:r>
      <w:r>
        <w:br/>
      </w:r>
      <w:r/>
      <w:r>
        <w:br/>
      </w:r>
      <w:r>
        <w:t>I thought you might want to take a look? Here is the https://bit.ly/linktotheresource</w:t>
      </w:r>
      <w:r>
        <w:br/>
      </w:r>
      <w:r>
        <w:rPr>
          <w:b/>
        </w:rPr>
        <w:t>4 Step. Follow-up (no reply)</w:t>
      </w:r>
      <w:r>
        <w:br/>
      </w:r>
      <w:r>
        <w:rPr>
          <w:b/>
        </w:rPr>
        <w:t>Recommended time delay: 2 day</w:t>
      </w:r>
      <w:r>
        <w:br/>
      </w:r>
      <w:r>
        <w:t>Hello {first_name},</w:t>
      </w:r>
      <w:r>
        <w:br/>
      </w:r>
      <w:r/>
      <w:r>
        <w:br/>
      </w:r>
      <w:r>
        <w:t>I know you might be busy right now, just wanted to check whether you’ve got my message. Sincerely,{my_first_name}.</w:t>
      </w:r>
      <w:r>
        <w:br/>
      </w:r>
      <w:r/>
      <w:r>
        <w:br/>
      </w:r>
      <w:r/>
      <w:r>
        <w:br/>
      </w:r>
      <w:r>
        <w:rPr>
          <w:b/>
        </w:rPr>
        <w:t>Sequence #2</w:t>
      </w:r>
      <w:r>
        <w:br/>
      </w:r>
      <w:r>
        <w:rPr>
          <w:b/>
        </w:rPr>
        <w:t>1 Step. Connection Message</w:t>
      </w:r>
      <w:r>
        <w:br/>
      </w:r>
      <w:r>
        <w:t>Hi {first_name}</w:t>
      </w:r>
      <w:r>
        <w:br/>
      </w:r>
      <w:r/>
      <w:r>
        <w:br/>
      </w:r>
      <w:r>
        <w:t>I’m also a {my_job_title}. I’m interested in building connections with fellow professionals in the field.</w:t>
      </w:r>
      <w:r>
        <w:br/>
      </w:r>
      <w:r/>
      <w:r>
        <w:br/>
      </w:r>
      <w:r>
        <w:t>Looking forward to hearing from you!</w:t>
      </w:r>
      <w:r>
        <w:br/>
      </w:r>
      <w:r>
        <w:rPr>
          <w:b/>
        </w:rPr>
        <w:t>2 Step. Greetings</w:t>
      </w:r>
      <w:r>
        <w:br/>
      </w:r>
      <w:r>
        <w:rPr>
          <w:b/>
        </w:rPr>
        <w:t>Recommended time delay: After a request is accepted</w:t>
      </w:r>
      <w:r>
        <w:br/>
      </w:r>
      <w:r>
        <w:t>Hi {first_name}!</w:t>
      </w:r>
      <w:r>
        <w:br/>
      </w:r>
      <w:r/>
      <w:r>
        <w:br/>
      </w:r>
      <w:r>
        <w:t>Thank you for accepting my invitation. Super stoked about connecting with you!</w:t>
      </w:r>
      <w:r>
        <w:br/>
      </w:r>
      <w:r/>
      <w:r>
        <w:br/>
      </w:r>
      <w:r>
        <w:t>Personally I’ve been active in (field_of_expertse) for (years or work) years. Let me know about your experience.</w:t>
      </w:r>
      <w:r>
        <w:br/>
      </w:r>
      <w:r/>
      <w:r>
        <w:br/>
      </w:r>
      <w:r>
        <w:t>{my_first_name}</w:t>
      </w:r>
      <w:r>
        <w:br/>
      </w:r>
      <w:r>
        <w:rPr>
          <w:b/>
        </w:rPr>
        <w:t>3 Step. Bringing up content</w:t>
      </w:r>
      <w:r>
        <w:br/>
      </w:r>
      <w:r>
        <w:t>Hello {first_name},</w:t>
      </w:r>
      <w:r>
        <w:br/>
      </w:r>
      <w:r/>
      <w:r>
        <w:br/>
      </w:r>
      <w:r>
        <w:t>I thought you might be interested in my team’s research results. Its aim is to show (explain content value). Let me know your thoughts!</w:t>
      </w:r>
      <w:r>
        <w:br/>
      </w:r>
      <w:r/>
      <w:r>
        <w:br/>
      </w:r>
      <w:r>
        <w:t>I attached the link below.</w:t>
      </w:r>
      <w:r>
        <w:br/>
      </w:r>
      <w:r>
        <w:rPr>
          <w:b/>
        </w:rPr>
        <w:t>4 Step. Follow-up</w:t>
      </w:r>
      <w:r>
        <w:br/>
      </w:r>
      <w:r>
        <w:rPr>
          <w:b/>
        </w:rPr>
        <w:t>Recommended time delay: 2 day</w:t>
      </w:r>
      <w:r>
        <w:br/>
      </w:r>
      <w:r>
        <w:t>Hey there {first_name}!</w:t>
      </w:r>
      <w:r>
        <w:br/>
      </w:r>
      <w:r/>
      <w:r>
        <w:br/>
      </w:r>
      <w:r>
        <w:t>I know you might be busy,</w:t>
      </w:r>
      <w:r>
        <w:br/>
      </w:r>
      <w:r/>
      <w:r>
        <w:br/>
      </w:r>
      <w:r>
        <w:t>but I was just wondering if you’ve received my message. I would gladly chat another time - whenever it suits you!</w:t>
      </w:r>
      <w:r>
        <w:br/>
      </w:r>
      <w:r/>
      <w:r>
        <w:br/>
      </w:r>
      <w:r>
        <w:t>Looking forward to hearing from you,{my_first_name}</w:t>
      </w:r>
      <w:r>
        <w:br/>
      </w:r>
      <w:r/>
      <w:r>
        <w:br/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